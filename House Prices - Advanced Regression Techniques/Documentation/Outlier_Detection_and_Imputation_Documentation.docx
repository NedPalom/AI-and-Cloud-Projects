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A1D" w:rsidRDefault="00706B6F">
      <w:pPr>
        <w:pStyle w:val="Title"/>
      </w:pPr>
      <w:r>
        <w:t>Outlier Detection and Imputation Documentation</w:t>
      </w:r>
    </w:p>
    <w:p w:rsidR="004F3A1D" w:rsidRDefault="00706B6F">
      <w:pPr>
        <w:pStyle w:val="Heading1"/>
      </w:pPr>
      <w:r>
        <w:t>1. Data Preparation</w:t>
      </w:r>
    </w:p>
    <w:p w:rsidR="004F3A1D" w:rsidRDefault="00706B6F">
      <w:r>
        <w:t xml:space="preserve">   - Load the Data: Import the dataset into your environment (e.g., using `pandas` in Python).</w:t>
      </w:r>
      <w:r>
        <w:br/>
        <w:t xml:space="preserve">   - Initial Inspection:</w:t>
      </w:r>
      <w:r>
        <w:br/>
        <w:t xml:space="preserve">      - Check for any missing values.</w:t>
      </w:r>
      <w:r>
        <w:br/>
      </w:r>
      <w:r>
        <w:t xml:space="preserve">      - Analyze data types of each feature.</w:t>
      </w:r>
      <w:r>
        <w:br/>
        <w:t xml:space="preserve">      - Generate basic descriptive statistics to understand the data distribution (mean, median, standard deviation, etc.).</w:t>
      </w:r>
    </w:p>
    <w:p w:rsidR="004F3A1D" w:rsidRDefault="00706B6F">
      <w:r>
        <w:t>```python</w:t>
      </w:r>
      <w:r>
        <w:br/>
        <w:t>import pandas as pd</w:t>
      </w:r>
      <w:r>
        <w:br/>
      </w:r>
      <w:r>
        <w:br/>
        <w:t># Load data</w:t>
      </w:r>
      <w:r>
        <w:br/>
        <w:t>df = pd.read_csv('data.csv')</w:t>
      </w:r>
      <w:r>
        <w:br/>
      </w:r>
      <w:r>
        <w:br/>
        <w:t># Check data in</w:t>
      </w:r>
      <w:r>
        <w:t>fo and summary</w:t>
      </w:r>
      <w:r>
        <w:br/>
        <w:t>print(df.info())</w:t>
      </w:r>
      <w:r>
        <w:br/>
        <w:t>print(df.describe())</w:t>
      </w:r>
      <w:r>
        <w:br/>
        <w:t>```</w:t>
      </w:r>
      <w:r>
        <w:br/>
      </w:r>
    </w:p>
    <w:p w:rsidR="004F3A1D" w:rsidRDefault="00706B6F">
      <w:pPr>
        <w:pStyle w:val="Heading1"/>
      </w:pPr>
      <w:r>
        <w:t>2. Detecting Outliers</w:t>
      </w:r>
    </w:p>
    <w:p w:rsidR="004F3A1D" w:rsidRDefault="00706B6F">
      <w:pPr>
        <w:pStyle w:val="Heading2"/>
      </w:pPr>
      <w:r>
        <w:t>2.1 Using Statistical Methods</w:t>
      </w:r>
    </w:p>
    <w:p w:rsidR="004F3A1D" w:rsidRDefault="00706B6F">
      <w:r>
        <w:t>- Z-score Method:</w:t>
      </w:r>
      <w:r>
        <w:br/>
        <w:t xml:space="preserve">     - Calculate the z-score for each data point using `scipy.stats.zscore`.</w:t>
      </w:r>
      <w:r>
        <w:br/>
        <w:t xml:space="preserve">     - Identify data points with z-scores exceeding</w:t>
      </w:r>
      <w:r>
        <w:t xml:space="preserve"> a chosen threshold (e.g., &gt;3 or &lt;-3) as outliers.</w:t>
      </w:r>
    </w:p>
    <w:p w:rsidR="00706B6F" w:rsidRPr="00706B6F" w:rsidRDefault="00706B6F" w:rsidP="0070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706B6F">
        <w:rPr>
          <w:rFonts w:ascii="Courier New" w:eastAsia="Times New Roman" w:hAnsi="Courier New" w:cs="Courier New"/>
          <w:color w:val="008000"/>
          <w:sz w:val="21"/>
          <w:szCs w:val="21"/>
          <w:lang w:val="en-AU" w:eastAsia="en-AU"/>
        </w:rPr>
        <w:t># Select only the numerical columns</w:t>
      </w:r>
    </w:p>
    <w:p w:rsidR="00706B6F" w:rsidRPr="00706B6F" w:rsidRDefault="00706B6F" w:rsidP="0070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proofErr w:type="spell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numerical_df</w:t>
      </w:r>
      <w:proofErr w:type="spell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= </w:t>
      </w:r>
      <w:proofErr w:type="spellStart"/>
      <w:proofErr w:type="gram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df.select</w:t>
      </w:r>
      <w:proofErr w:type="gram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_dtypes</w:t>
      </w:r>
      <w:proofErr w:type="spell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(include=[</w:t>
      </w:r>
      <w:proofErr w:type="spell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np.number</w:t>
      </w:r>
      <w:proofErr w:type="spell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])</w:t>
      </w:r>
    </w:p>
    <w:p w:rsidR="00706B6F" w:rsidRPr="00706B6F" w:rsidRDefault="00706B6F" w:rsidP="0070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:rsidR="00706B6F" w:rsidRPr="00706B6F" w:rsidRDefault="00706B6F" w:rsidP="0070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706B6F">
        <w:rPr>
          <w:rFonts w:ascii="Courier New" w:eastAsia="Times New Roman" w:hAnsi="Courier New" w:cs="Courier New"/>
          <w:color w:val="008000"/>
          <w:sz w:val="21"/>
          <w:szCs w:val="21"/>
          <w:lang w:val="en-AU" w:eastAsia="en-AU"/>
        </w:rPr>
        <w:t># Calculate the Z-scores for each numerical column</w:t>
      </w:r>
    </w:p>
    <w:p w:rsidR="00706B6F" w:rsidRPr="00706B6F" w:rsidRDefault="00706B6F" w:rsidP="0070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proofErr w:type="spell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z_scores</w:t>
      </w:r>
      <w:proofErr w:type="spell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= </w:t>
      </w:r>
      <w:proofErr w:type="spell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np.</w:t>
      </w:r>
      <w:r w:rsidRPr="00706B6F">
        <w:rPr>
          <w:rFonts w:ascii="Courier New" w:eastAsia="Times New Roman" w:hAnsi="Courier New" w:cs="Courier New"/>
          <w:color w:val="795E26"/>
          <w:sz w:val="21"/>
          <w:szCs w:val="21"/>
          <w:lang w:val="en-AU" w:eastAsia="en-AU"/>
        </w:rPr>
        <w:t>abs</w:t>
      </w:r>
      <w:proofErr w:type="spell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</w:t>
      </w:r>
      <w:proofErr w:type="spellStart"/>
      <w:proofErr w:type="gram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stats.zscore</w:t>
      </w:r>
      <w:proofErr w:type="spellEnd"/>
      <w:proofErr w:type="gram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</w:t>
      </w:r>
      <w:proofErr w:type="spell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numerical_df</w:t>
      </w:r>
      <w:proofErr w:type="spell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))</w:t>
      </w:r>
    </w:p>
    <w:p w:rsidR="00706B6F" w:rsidRPr="00706B6F" w:rsidRDefault="00706B6F" w:rsidP="0070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:rsidR="00706B6F" w:rsidRPr="00706B6F" w:rsidRDefault="00706B6F" w:rsidP="0070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706B6F">
        <w:rPr>
          <w:rFonts w:ascii="Courier New" w:eastAsia="Times New Roman" w:hAnsi="Courier New" w:cs="Courier New"/>
          <w:color w:val="008000"/>
          <w:sz w:val="21"/>
          <w:szCs w:val="21"/>
          <w:lang w:val="en-AU" w:eastAsia="en-AU"/>
        </w:rPr>
        <w:t># Set a threshold for identifying outliers</w:t>
      </w:r>
    </w:p>
    <w:p w:rsidR="00706B6F" w:rsidRPr="00706B6F" w:rsidRDefault="00706B6F" w:rsidP="0070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threshold = </w:t>
      </w:r>
      <w:r w:rsidRPr="00706B6F">
        <w:rPr>
          <w:rFonts w:ascii="Courier New" w:eastAsia="Times New Roman" w:hAnsi="Courier New" w:cs="Courier New"/>
          <w:color w:val="116644"/>
          <w:sz w:val="21"/>
          <w:szCs w:val="21"/>
          <w:lang w:val="en-AU" w:eastAsia="en-AU"/>
        </w:rPr>
        <w:t>3</w:t>
      </w:r>
    </w:p>
    <w:p w:rsidR="00706B6F" w:rsidRPr="00706B6F" w:rsidRDefault="00706B6F" w:rsidP="0070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:rsidR="004F3A1D" w:rsidRDefault="00706B6F">
      <w:pPr>
        <w:pStyle w:val="Heading1"/>
      </w:pPr>
      <w:r>
        <w:lastRenderedPageBreak/>
        <w:t>3</w:t>
      </w:r>
      <w:r>
        <w:t>. Outlier Imputation</w:t>
      </w:r>
    </w:p>
    <w:p w:rsidR="004F3A1D" w:rsidRDefault="00706B6F">
      <w:r>
        <w:t>Once outliers are detected, handle them with suitable imputation methods:</w:t>
      </w:r>
    </w:p>
    <w:p w:rsidR="004F3A1D" w:rsidRDefault="00706B6F">
      <w:pPr>
        <w:pStyle w:val="Heading2"/>
      </w:pPr>
      <w:r>
        <w:t>3.1 Imputation Techniques</w:t>
      </w:r>
    </w:p>
    <w:p w:rsidR="00706B6F" w:rsidRDefault="00706B6F">
      <w:r>
        <w:t>- Mean/Median Imputation: Replace outliers with the mean or median of</w:t>
      </w:r>
      <w:r>
        <w:t xml:space="preserve"> the column. This is common when outliers are sparse.</w:t>
      </w:r>
      <w:r>
        <w:br/>
        <w:t>- Mode Imputation: Replace outliers with the mode, especially useful for categorical features.</w:t>
      </w:r>
    </w:p>
    <w:p w:rsidR="00706B6F" w:rsidRPr="00706B6F" w:rsidRDefault="00706B6F" w:rsidP="0070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706B6F">
        <w:rPr>
          <w:rFonts w:ascii="Courier New" w:eastAsia="Times New Roman" w:hAnsi="Courier New" w:cs="Courier New"/>
          <w:color w:val="008000"/>
          <w:sz w:val="21"/>
          <w:szCs w:val="21"/>
          <w:lang w:val="en-AU" w:eastAsia="en-AU"/>
        </w:rPr>
        <w:t># Assuming you want to replace outliers based on z-score</w:t>
      </w:r>
    </w:p>
    <w:p w:rsidR="00706B6F" w:rsidRPr="00706B6F" w:rsidRDefault="00706B6F" w:rsidP="0070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706B6F">
        <w:rPr>
          <w:rFonts w:ascii="Courier New" w:eastAsia="Times New Roman" w:hAnsi="Courier New" w:cs="Courier New"/>
          <w:color w:val="008000"/>
          <w:sz w:val="21"/>
          <w:szCs w:val="21"/>
          <w:lang w:val="en-AU" w:eastAsia="en-AU"/>
        </w:rPr>
        <w:t># and replace them with median for the column</w:t>
      </w:r>
    </w:p>
    <w:p w:rsidR="00706B6F" w:rsidRPr="00706B6F" w:rsidRDefault="00706B6F" w:rsidP="0070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proofErr w:type="spell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upper_limit</w:t>
      </w:r>
      <w:proofErr w:type="spell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= </w:t>
      </w:r>
      <w:proofErr w:type="spell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numerical_df</w:t>
      </w:r>
      <w:proofErr w:type="spell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[</w:t>
      </w:r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'</w:t>
      </w:r>
      <w:proofErr w:type="spellStart"/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MSSubClass</w:t>
      </w:r>
      <w:proofErr w:type="spellEnd"/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'</w:t>
      </w:r>
      <w:proofErr w:type="gram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].mean</w:t>
      </w:r>
      <w:proofErr w:type="gram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() + threshold * </w:t>
      </w:r>
      <w:proofErr w:type="spell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numerical_df</w:t>
      </w:r>
      <w:proofErr w:type="spell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[</w:t>
      </w:r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'</w:t>
      </w:r>
      <w:proofErr w:type="spellStart"/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MSSubClass</w:t>
      </w:r>
      <w:proofErr w:type="spellEnd"/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'</w:t>
      </w:r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].</w:t>
      </w:r>
      <w:proofErr w:type="spell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std</w:t>
      </w:r>
      <w:proofErr w:type="spell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()</w:t>
      </w:r>
    </w:p>
    <w:p w:rsidR="00706B6F" w:rsidRPr="00706B6F" w:rsidRDefault="00706B6F" w:rsidP="0070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median = </w:t>
      </w:r>
      <w:proofErr w:type="spell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numerical_df</w:t>
      </w:r>
      <w:proofErr w:type="spell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[</w:t>
      </w:r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'</w:t>
      </w:r>
      <w:proofErr w:type="spellStart"/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MSSubClass</w:t>
      </w:r>
      <w:proofErr w:type="spellEnd"/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'</w:t>
      </w:r>
      <w:proofErr w:type="gram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].median</w:t>
      </w:r>
      <w:proofErr w:type="gram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()</w:t>
      </w:r>
    </w:p>
    <w:p w:rsidR="00706B6F" w:rsidRPr="00706B6F" w:rsidRDefault="00706B6F" w:rsidP="0070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proofErr w:type="spell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df</w:t>
      </w:r>
      <w:proofErr w:type="spell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[</w:t>
      </w:r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'</w:t>
      </w:r>
      <w:proofErr w:type="spellStart"/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MSSubClass</w:t>
      </w:r>
      <w:proofErr w:type="spellEnd"/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'</w:t>
      </w:r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] = </w:t>
      </w:r>
      <w:proofErr w:type="spell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df</w:t>
      </w:r>
      <w:proofErr w:type="spell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[</w:t>
      </w:r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'</w:t>
      </w:r>
      <w:proofErr w:type="spellStart"/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MSSubClass</w:t>
      </w:r>
      <w:proofErr w:type="spellEnd"/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'</w:t>
      </w:r>
      <w:proofErr w:type="gram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].apply</w:t>
      </w:r>
      <w:proofErr w:type="gram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</w:t>
      </w:r>
      <w:r w:rsidRPr="00706B6F">
        <w:rPr>
          <w:rFonts w:ascii="Courier New" w:eastAsia="Times New Roman" w:hAnsi="Courier New" w:cs="Courier New"/>
          <w:color w:val="0000FF"/>
          <w:sz w:val="21"/>
          <w:szCs w:val="21"/>
          <w:lang w:val="en-AU" w:eastAsia="en-AU"/>
        </w:rPr>
        <w:t>lambda</w:t>
      </w:r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x: median </w:t>
      </w:r>
      <w:r w:rsidRPr="00706B6F">
        <w:rPr>
          <w:rFonts w:ascii="Courier New" w:eastAsia="Times New Roman" w:hAnsi="Courier New" w:cs="Courier New"/>
          <w:color w:val="AF00DB"/>
          <w:sz w:val="21"/>
          <w:szCs w:val="21"/>
          <w:lang w:val="en-AU" w:eastAsia="en-AU"/>
        </w:rPr>
        <w:t>if</w:t>
      </w:r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x &gt; </w:t>
      </w:r>
      <w:proofErr w:type="spell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upper_limit</w:t>
      </w:r>
      <w:proofErr w:type="spell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</w:t>
      </w:r>
      <w:r w:rsidRPr="00706B6F">
        <w:rPr>
          <w:rFonts w:ascii="Courier New" w:eastAsia="Times New Roman" w:hAnsi="Courier New" w:cs="Courier New"/>
          <w:color w:val="AF00DB"/>
          <w:sz w:val="21"/>
          <w:szCs w:val="21"/>
          <w:lang w:val="en-AU" w:eastAsia="en-AU"/>
        </w:rPr>
        <w:t>else</w:t>
      </w:r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x)</w:t>
      </w:r>
    </w:p>
    <w:p w:rsidR="00706B6F" w:rsidRPr="00706B6F" w:rsidRDefault="00706B6F" w:rsidP="0070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706B6F">
        <w:rPr>
          <w:rFonts w:ascii="Courier New" w:eastAsia="Times New Roman" w:hAnsi="Courier New" w:cs="Courier New"/>
          <w:color w:val="795E26"/>
          <w:sz w:val="21"/>
          <w:szCs w:val="21"/>
          <w:lang w:val="en-AU" w:eastAsia="en-AU"/>
        </w:rPr>
        <w:t>print</w:t>
      </w:r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</w:t>
      </w:r>
      <w:proofErr w:type="spell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df</w:t>
      </w:r>
      <w:proofErr w:type="spell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[</w:t>
      </w:r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'</w:t>
      </w:r>
      <w:proofErr w:type="spellStart"/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MSSubClass</w:t>
      </w:r>
      <w:proofErr w:type="spellEnd"/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'</w:t>
      </w:r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])</w:t>
      </w:r>
    </w:p>
    <w:p w:rsidR="004F3A1D" w:rsidRDefault="00706B6F" w:rsidP="00706B6F">
      <w:r>
        <w:br/>
      </w:r>
    </w:p>
    <w:p w:rsidR="004F3A1D" w:rsidRDefault="00706B6F">
      <w:pPr>
        <w:pStyle w:val="Heading1"/>
      </w:pPr>
      <w:r>
        <w:t>4</w:t>
      </w:r>
      <w:r>
        <w:t>. Validation</w:t>
      </w:r>
    </w:p>
    <w:p w:rsidR="00706B6F" w:rsidRDefault="00706B6F" w:rsidP="00706B6F">
      <w:pPr>
        <w:shd w:val="clear" w:color="auto" w:fill="F7F7F7"/>
        <w:spacing w:line="285" w:lineRule="atLeast"/>
      </w:pPr>
      <w:r>
        <w:t>- Post-Imputation Analysis:</w:t>
      </w:r>
    </w:p>
    <w:p w:rsidR="00706B6F" w:rsidRPr="00706B6F" w:rsidRDefault="00706B6F" w:rsidP="00706B6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>
        <w:br/>
        <w:t xml:space="preserve">     - Veri</w:t>
      </w:r>
      <w:r>
        <w:t>fy that the imputed values have reduced or eliminated outliers.</w:t>
      </w:r>
      <w:r>
        <w:br/>
      </w:r>
      <w:r w:rsidRPr="00706B6F">
        <w:rPr>
          <w:rFonts w:ascii="Courier New" w:eastAsia="Times New Roman" w:hAnsi="Courier New" w:cs="Courier New"/>
          <w:color w:val="008000"/>
          <w:sz w:val="21"/>
          <w:szCs w:val="21"/>
          <w:lang w:val="en-AU" w:eastAsia="en-AU"/>
        </w:rPr>
        <w:t># Recalculate the Z-scores after imputation</w:t>
      </w:r>
    </w:p>
    <w:p w:rsidR="00706B6F" w:rsidRPr="00706B6F" w:rsidRDefault="00706B6F" w:rsidP="0070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proofErr w:type="spell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z_scores_post_imputation</w:t>
      </w:r>
      <w:proofErr w:type="spell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= </w:t>
      </w:r>
      <w:proofErr w:type="spell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np.</w:t>
      </w:r>
      <w:r w:rsidRPr="00706B6F">
        <w:rPr>
          <w:rFonts w:ascii="Courier New" w:eastAsia="Times New Roman" w:hAnsi="Courier New" w:cs="Courier New"/>
          <w:color w:val="795E26"/>
          <w:sz w:val="21"/>
          <w:szCs w:val="21"/>
          <w:lang w:val="en-AU" w:eastAsia="en-AU"/>
        </w:rPr>
        <w:t>abs</w:t>
      </w:r>
      <w:proofErr w:type="spell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</w:t>
      </w:r>
      <w:proofErr w:type="spellStart"/>
      <w:proofErr w:type="gram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stats.zscore</w:t>
      </w:r>
      <w:proofErr w:type="spellEnd"/>
      <w:proofErr w:type="gram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</w:t>
      </w:r>
      <w:proofErr w:type="spell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df</w:t>
      </w:r>
      <w:proofErr w:type="spell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[[</w:t>
      </w:r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'</w:t>
      </w:r>
      <w:proofErr w:type="spellStart"/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MSSubClass</w:t>
      </w:r>
      <w:proofErr w:type="spellEnd"/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'</w:t>
      </w:r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]]))</w:t>
      </w:r>
    </w:p>
    <w:p w:rsidR="00706B6F" w:rsidRPr="00706B6F" w:rsidRDefault="00706B6F" w:rsidP="0070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:rsidR="00706B6F" w:rsidRPr="00706B6F" w:rsidRDefault="00706B6F" w:rsidP="0070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706B6F">
        <w:rPr>
          <w:rFonts w:ascii="Courier New" w:eastAsia="Times New Roman" w:hAnsi="Courier New" w:cs="Courier New"/>
          <w:color w:val="008000"/>
          <w:sz w:val="21"/>
          <w:szCs w:val="21"/>
          <w:lang w:val="en-AU" w:eastAsia="en-AU"/>
        </w:rPr>
        <w:t># Identify outliers after imputation</w:t>
      </w:r>
    </w:p>
    <w:p w:rsidR="00706B6F" w:rsidRPr="00706B6F" w:rsidRDefault="00706B6F" w:rsidP="0070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proofErr w:type="spell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outliers_after</w:t>
      </w:r>
      <w:proofErr w:type="spell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= (</w:t>
      </w:r>
      <w:proofErr w:type="spell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z_scores_post_imputation</w:t>
      </w:r>
      <w:proofErr w:type="spell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&gt; threshold</w:t>
      </w:r>
      <w:proofErr w:type="gram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).</w:t>
      </w:r>
      <w:r w:rsidRPr="00706B6F">
        <w:rPr>
          <w:rFonts w:ascii="Courier New" w:eastAsia="Times New Roman" w:hAnsi="Courier New" w:cs="Courier New"/>
          <w:color w:val="795E26"/>
          <w:sz w:val="21"/>
          <w:szCs w:val="21"/>
          <w:lang w:val="en-AU" w:eastAsia="en-AU"/>
        </w:rPr>
        <w:t>sum</w:t>
      </w:r>
      <w:proofErr w:type="gram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(axis=</w:t>
      </w:r>
      <w:r w:rsidRPr="00706B6F">
        <w:rPr>
          <w:rFonts w:ascii="Courier New" w:eastAsia="Times New Roman" w:hAnsi="Courier New" w:cs="Courier New"/>
          <w:color w:val="116644"/>
          <w:sz w:val="21"/>
          <w:szCs w:val="21"/>
          <w:lang w:val="en-AU" w:eastAsia="en-AU"/>
        </w:rPr>
        <w:t>0</w:t>
      </w:r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)</w:t>
      </w:r>
    </w:p>
    <w:p w:rsidR="00706B6F" w:rsidRPr="00706B6F" w:rsidRDefault="00706B6F" w:rsidP="0070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:rsidR="00706B6F" w:rsidRPr="00706B6F" w:rsidRDefault="00706B6F" w:rsidP="0070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 w:rsidRPr="00706B6F">
        <w:rPr>
          <w:rFonts w:ascii="Courier New" w:eastAsia="Times New Roman" w:hAnsi="Courier New" w:cs="Courier New"/>
          <w:color w:val="008000"/>
          <w:sz w:val="21"/>
          <w:szCs w:val="21"/>
          <w:lang w:val="en-AU" w:eastAsia="en-AU"/>
        </w:rPr>
        <w:t># Print out the number of outliers before and after imputation</w:t>
      </w:r>
      <w:bookmarkStart w:id="0" w:name="_GoBack"/>
      <w:bookmarkEnd w:id="0"/>
    </w:p>
    <w:p w:rsidR="00706B6F" w:rsidRPr="00706B6F" w:rsidRDefault="00706B6F" w:rsidP="0070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proofErr w:type="gramStart"/>
      <w:r w:rsidRPr="00706B6F">
        <w:rPr>
          <w:rFonts w:ascii="Courier New" w:eastAsia="Times New Roman" w:hAnsi="Courier New" w:cs="Courier New"/>
          <w:color w:val="795E26"/>
          <w:sz w:val="21"/>
          <w:szCs w:val="21"/>
          <w:lang w:val="en-AU" w:eastAsia="en-AU"/>
        </w:rPr>
        <w:t>print</w:t>
      </w:r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</w:t>
      </w:r>
      <w:proofErr w:type="spellStart"/>
      <w:proofErr w:type="gramEnd"/>
      <w:r w:rsidRPr="00706B6F">
        <w:rPr>
          <w:rFonts w:ascii="Courier New" w:eastAsia="Times New Roman" w:hAnsi="Courier New" w:cs="Courier New"/>
          <w:color w:val="0000FF"/>
          <w:sz w:val="21"/>
          <w:szCs w:val="21"/>
          <w:lang w:val="en-AU" w:eastAsia="en-AU"/>
        </w:rPr>
        <w:t>f</w:t>
      </w:r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"Outliers</w:t>
      </w:r>
      <w:proofErr w:type="spellEnd"/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 xml:space="preserve"> before imputation: </w:t>
      </w:r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{</w:t>
      </w:r>
      <w:proofErr w:type="spell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df</w:t>
      </w:r>
      <w:proofErr w:type="spell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[</w:t>
      </w:r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'</w:t>
      </w:r>
      <w:proofErr w:type="spellStart"/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MSSubClass</w:t>
      </w:r>
      <w:proofErr w:type="spellEnd"/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'</w:t>
      </w:r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]}</w:t>
      </w:r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"</w:t>
      </w:r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)</w:t>
      </w:r>
    </w:p>
    <w:p w:rsidR="00706B6F" w:rsidRPr="00706B6F" w:rsidRDefault="00706B6F" w:rsidP="0070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proofErr w:type="gramStart"/>
      <w:r w:rsidRPr="00706B6F">
        <w:rPr>
          <w:rFonts w:ascii="Courier New" w:eastAsia="Times New Roman" w:hAnsi="Courier New" w:cs="Courier New"/>
          <w:color w:val="795E26"/>
          <w:sz w:val="21"/>
          <w:szCs w:val="21"/>
          <w:lang w:val="en-AU" w:eastAsia="en-AU"/>
        </w:rPr>
        <w:t>print</w:t>
      </w:r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(</w:t>
      </w:r>
      <w:proofErr w:type="spellStart"/>
      <w:proofErr w:type="gramEnd"/>
      <w:r w:rsidRPr="00706B6F">
        <w:rPr>
          <w:rFonts w:ascii="Courier New" w:eastAsia="Times New Roman" w:hAnsi="Courier New" w:cs="Courier New"/>
          <w:color w:val="0000FF"/>
          <w:sz w:val="21"/>
          <w:szCs w:val="21"/>
          <w:lang w:val="en-AU" w:eastAsia="en-AU"/>
        </w:rPr>
        <w:t>f</w:t>
      </w:r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"Outliers</w:t>
      </w:r>
      <w:proofErr w:type="spellEnd"/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 xml:space="preserve"> after imputation: </w:t>
      </w:r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{</w:t>
      </w:r>
      <w:proofErr w:type="spellStart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outliers_after</w:t>
      </w:r>
      <w:proofErr w:type="spellEnd"/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}</w:t>
      </w:r>
      <w:r w:rsidRPr="00706B6F">
        <w:rPr>
          <w:rFonts w:ascii="Courier New" w:eastAsia="Times New Roman" w:hAnsi="Courier New" w:cs="Courier New"/>
          <w:color w:val="A31515"/>
          <w:sz w:val="21"/>
          <w:szCs w:val="21"/>
          <w:lang w:val="en-AU" w:eastAsia="en-AU"/>
        </w:rPr>
        <w:t>"</w:t>
      </w:r>
      <w:r w:rsidRPr="00706B6F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)</w:t>
      </w:r>
    </w:p>
    <w:p w:rsidR="00706B6F" w:rsidRPr="00706B6F" w:rsidRDefault="00706B6F" w:rsidP="0070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</w:p>
    <w:p w:rsidR="004F3A1D" w:rsidRDefault="00706B6F" w:rsidP="00706B6F">
      <w:r>
        <w:br/>
      </w:r>
    </w:p>
    <w:sectPr w:rsidR="004F3A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3A1D"/>
    <w:rsid w:val="00706B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985B5F"/>
  <w14:defaultImageDpi w14:val="300"/>
  <w15:docId w15:val="{AB7F1E40-1B3F-40A2-B21C-3AE7085C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B0DE7A-C92D-4B5A-B1D9-76CAC2D88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Rose Palom</cp:lastModifiedBy>
  <cp:revision>2</cp:revision>
  <dcterms:created xsi:type="dcterms:W3CDTF">2013-12-23T23:15:00Z</dcterms:created>
  <dcterms:modified xsi:type="dcterms:W3CDTF">2024-11-15T01:22:00Z</dcterms:modified>
  <cp:category/>
</cp:coreProperties>
</file>
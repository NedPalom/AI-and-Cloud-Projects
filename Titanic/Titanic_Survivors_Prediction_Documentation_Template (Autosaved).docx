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2033501"/>
        <w:docPartObj>
          <w:docPartGallery w:val="Cover Pages"/>
          <w:docPartUnique/>
        </w:docPartObj>
      </w:sdtPr>
      <w:sdtEndPr>
        <w:rPr>
          <w:b/>
          <w:bCs/>
        </w:rPr>
      </w:sdtEndPr>
      <w:sdtContent>
        <w:p w:rsidR="00272DCC" w:rsidRDefault="00272DCC">
          <w:r>
            <w:rPr>
              <w:noProof/>
              <w:lang w:val="en-AU"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72DCC" w:rsidRDefault="00272DCC">
                                      <w:pPr>
                                        <w:pStyle w:val="NoSpacing"/>
                                        <w:spacing w:before="120"/>
                                        <w:jc w:val="center"/>
                                        <w:rPr>
                                          <w:color w:val="FFFFFF" w:themeColor="background1"/>
                                        </w:rPr>
                                      </w:pPr>
                                      <w:r>
                                        <w:rPr>
                                          <w:color w:val="FFFFFF" w:themeColor="background1"/>
                                          <w:lang w:val="en-AU"/>
                                        </w:rPr>
                                        <w:t>python-docx</w:t>
                                      </w:r>
                                    </w:p>
                                  </w:sdtContent>
                                </w:sdt>
                                <w:p w:rsidR="00272DCC" w:rsidRDefault="00272DC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Ned Palom</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Kaggle</w:t>
                                      </w:r>
                                      <w:proofErr w:type="spellEnd"/>
                                      <w:r>
                                        <w:rPr>
                                          <w:color w:val="FFFFFF" w:themeColor="background1"/>
                                        </w:rPr>
                                        <w:t xml:space="preserve"> Competition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72DCC" w:rsidRDefault="0037571B">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lang w:val="en-AU"/>
                                        </w:rPr>
                                        <w:t>Titanic – Machine learning from disaster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72DCC" w:rsidRDefault="00272DCC">
                                <w:pPr>
                                  <w:pStyle w:val="NoSpacing"/>
                                  <w:spacing w:before="120"/>
                                  <w:jc w:val="center"/>
                                  <w:rPr>
                                    <w:color w:val="FFFFFF" w:themeColor="background1"/>
                                  </w:rPr>
                                </w:pPr>
                                <w:r>
                                  <w:rPr>
                                    <w:color w:val="FFFFFF" w:themeColor="background1"/>
                                    <w:lang w:val="en-AU"/>
                                  </w:rPr>
                                  <w:t>python-docx</w:t>
                                </w:r>
                              </w:p>
                            </w:sdtContent>
                          </w:sdt>
                          <w:p w:rsidR="00272DCC" w:rsidRDefault="00272DC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Ned Palom</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Kaggle</w:t>
                                </w:r>
                                <w:proofErr w:type="spellEnd"/>
                                <w:r>
                                  <w:rPr>
                                    <w:color w:val="FFFFFF" w:themeColor="background1"/>
                                  </w:rPr>
                                  <w:t xml:space="preserve"> Competition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72DCC" w:rsidRDefault="0037571B">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lang w:val="en-AU"/>
                                  </w:rPr>
                                  <w:t>Titanic – Machine learning from disaster</w:t>
                                </w:r>
                              </w:p>
                            </w:sdtContent>
                          </w:sdt>
                        </w:txbxContent>
                      </v:textbox>
                    </v:shape>
                    <w10:wrap anchorx="page" anchory="page"/>
                  </v:group>
                </w:pict>
              </mc:Fallback>
            </mc:AlternateContent>
          </w:r>
        </w:p>
        <w:p w:rsidR="00272DCC" w:rsidRDefault="00272DCC">
          <w:r>
            <w:rPr>
              <w:b/>
              <w:bCs/>
            </w:rPr>
            <w:br w:type="page"/>
          </w:r>
        </w:p>
      </w:sdtContent>
    </w:sdt>
    <w:p w:rsidR="00373314" w:rsidRDefault="00142A2E">
      <w:pPr>
        <w:pStyle w:val="Heading1"/>
      </w:pPr>
      <w:r>
        <w:lastRenderedPageBreak/>
        <w:t>Table of Contents</w:t>
      </w:r>
    </w:p>
    <w:p w:rsidR="00373314" w:rsidRDefault="00142A2E">
      <w:r>
        <w:t>1. Introduction</w:t>
      </w:r>
    </w:p>
    <w:p w:rsidR="00373314" w:rsidRDefault="00142A2E">
      <w:r>
        <w:t>2. Dataset Description</w:t>
      </w:r>
    </w:p>
    <w:p w:rsidR="00373314" w:rsidRDefault="00142A2E">
      <w:r>
        <w:t>3. Exploratory Data Analysis (EDA)</w:t>
      </w:r>
    </w:p>
    <w:p w:rsidR="00373314" w:rsidRDefault="00142A2E">
      <w:r>
        <w:t>4. Data Preprocessing</w:t>
      </w:r>
    </w:p>
    <w:p w:rsidR="00373314" w:rsidRDefault="00142A2E">
      <w:r>
        <w:t>5. Modeling</w:t>
      </w:r>
    </w:p>
    <w:p w:rsidR="00373314" w:rsidRDefault="00142A2E">
      <w:r>
        <w:t>6. Results</w:t>
      </w:r>
    </w:p>
    <w:p w:rsidR="00373314" w:rsidRDefault="00142A2E">
      <w:r>
        <w:t>7. Conclusion</w:t>
      </w:r>
    </w:p>
    <w:p w:rsidR="00373314" w:rsidRDefault="00142A2E">
      <w:r>
        <w:t>8. Future Work</w:t>
      </w:r>
    </w:p>
    <w:p w:rsidR="00373314" w:rsidRDefault="00142A2E">
      <w:r>
        <w:t>9. Appendix</w:t>
      </w:r>
    </w:p>
    <w:p w:rsidR="00373314" w:rsidRDefault="00142A2E" w:rsidP="00B022E6">
      <w:pPr>
        <w:pStyle w:val="Heading1"/>
      </w:pPr>
      <w:r>
        <w:br w:type="page"/>
      </w:r>
      <w:r w:rsidR="00B022E6">
        <w:lastRenderedPageBreak/>
        <w:t>1. Introduction</w:t>
      </w:r>
    </w:p>
    <w:p w:rsidR="0088410D" w:rsidRDefault="0088410D">
      <w:r w:rsidRPr="0088410D">
        <w:rPr>
          <w:b/>
        </w:rPr>
        <w:t>Problem Statement:</w:t>
      </w:r>
      <w:r>
        <w:br/>
        <w:t>The project addresses the problem of predicting the survival of passengers aboard the Titanic based on various features such as age, sex, class, and ticket information. This problem is framed as a binary classification task, where the goal is to determine whether a passenger survived or not based on historical data (</w:t>
      </w:r>
      <w:r w:rsidRPr="0088410D">
        <w:t>https://www.kaggle.com/competitions/titanic</w:t>
      </w:r>
      <w:r>
        <w:t>)</w:t>
      </w:r>
    </w:p>
    <w:p w:rsidR="00373314" w:rsidRDefault="0088410D">
      <w:r w:rsidRPr="0088410D">
        <w:rPr>
          <w:b/>
        </w:rPr>
        <w:t>Objective:</w:t>
      </w:r>
      <w:r>
        <w:br/>
        <w:t>The objective of the project is to build a machine learning model that accurately predicts the survival of passengers using the Titanic dataset. By analyzing the dataset, the project also aims to understand the key factors that influenced survival rates during the disaster</w:t>
      </w:r>
    </w:p>
    <w:p w:rsidR="00B022E6" w:rsidRDefault="00B022E6" w:rsidP="00B022E6">
      <w:pPr>
        <w:pStyle w:val="Heading1"/>
      </w:pPr>
      <w:r>
        <w:t>2</w:t>
      </w:r>
      <w:r>
        <w:t xml:space="preserve">. </w:t>
      </w:r>
      <w:r>
        <w:t>Dataset Description</w:t>
      </w:r>
    </w:p>
    <w:p w:rsidR="0088410D" w:rsidRPr="0088410D" w:rsidRDefault="0088410D" w:rsidP="0088410D">
      <w:pPr>
        <w:rPr>
          <w:lang w:val="en-AU"/>
        </w:rPr>
      </w:pPr>
      <w:r>
        <w:br/>
      </w:r>
      <w:r w:rsidRPr="0088410D">
        <w:rPr>
          <w:lang w:val="en-AU"/>
        </w:rPr>
        <w:t>The Titanic dataset contains information on 891 passengers, including features such as:</w:t>
      </w:r>
    </w:p>
    <w:p w:rsidR="0088410D" w:rsidRPr="0088410D" w:rsidRDefault="0088410D" w:rsidP="0088410D">
      <w:pPr>
        <w:numPr>
          <w:ilvl w:val="0"/>
          <w:numId w:val="12"/>
        </w:numPr>
        <w:rPr>
          <w:lang w:val="en-AU"/>
        </w:rPr>
      </w:pPr>
      <w:r w:rsidRPr="0088410D">
        <w:rPr>
          <w:b/>
          <w:bCs/>
          <w:lang w:val="en-AU"/>
        </w:rPr>
        <w:t>Survival</w:t>
      </w:r>
      <w:r w:rsidRPr="0088410D">
        <w:rPr>
          <w:lang w:val="en-AU"/>
        </w:rPr>
        <w:t xml:space="preserve"> (0 = No, 1 = Yes)</w:t>
      </w:r>
    </w:p>
    <w:p w:rsidR="0088410D" w:rsidRPr="0088410D" w:rsidRDefault="0088410D" w:rsidP="0088410D">
      <w:pPr>
        <w:numPr>
          <w:ilvl w:val="0"/>
          <w:numId w:val="12"/>
        </w:numPr>
        <w:rPr>
          <w:lang w:val="en-AU"/>
        </w:rPr>
      </w:pPr>
      <w:r w:rsidRPr="0088410D">
        <w:rPr>
          <w:b/>
          <w:bCs/>
          <w:lang w:val="en-AU"/>
        </w:rPr>
        <w:t>Pclass</w:t>
      </w:r>
      <w:r w:rsidRPr="0088410D">
        <w:rPr>
          <w:lang w:val="en-AU"/>
        </w:rPr>
        <w:t xml:space="preserve"> (Passenger class: 1st, 2nd, 3rd)</w:t>
      </w:r>
    </w:p>
    <w:p w:rsidR="0088410D" w:rsidRPr="0088410D" w:rsidRDefault="0088410D" w:rsidP="0088410D">
      <w:pPr>
        <w:numPr>
          <w:ilvl w:val="0"/>
          <w:numId w:val="12"/>
        </w:numPr>
        <w:rPr>
          <w:lang w:val="en-AU"/>
        </w:rPr>
      </w:pPr>
      <w:r w:rsidRPr="0088410D">
        <w:rPr>
          <w:b/>
          <w:bCs/>
          <w:lang w:val="en-AU"/>
        </w:rPr>
        <w:t>Sex</w:t>
      </w:r>
    </w:p>
    <w:p w:rsidR="0088410D" w:rsidRPr="0088410D" w:rsidRDefault="0088410D" w:rsidP="0088410D">
      <w:pPr>
        <w:numPr>
          <w:ilvl w:val="0"/>
          <w:numId w:val="12"/>
        </w:numPr>
        <w:rPr>
          <w:lang w:val="en-AU"/>
        </w:rPr>
      </w:pPr>
      <w:r w:rsidRPr="0088410D">
        <w:rPr>
          <w:b/>
          <w:bCs/>
          <w:lang w:val="en-AU"/>
        </w:rPr>
        <w:t>Age</w:t>
      </w:r>
    </w:p>
    <w:p w:rsidR="0088410D" w:rsidRPr="0088410D" w:rsidRDefault="0088410D" w:rsidP="0088410D">
      <w:pPr>
        <w:numPr>
          <w:ilvl w:val="0"/>
          <w:numId w:val="12"/>
        </w:numPr>
        <w:rPr>
          <w:lang w:val="en-AU"/>
        </w:rPr>
      </w:pPr>
      <w:proofErr w:type="spellStart"/>
      <w:r w:rsidRPr="0088410D">
        <w:rPr>
          <w:b/>
          <w:bCs/>
          <w:lang w:val="en-AU"/>
        </w:rPr>
        <w:t>SibSp</w:t>
      </w:r>
      <w:proofErr w:type="spellEnd"/>
      <w:r w:rsidRPr="0088410D">
        <w:rPr>
          <w:lang w:val="en-AU"/>
        </w:rPr>
        <w:t xml:space="preserve"> (Number of siblings/spouses aboard)</w:t>
      </w:r>
    </w:p>
    <w:p w:rsidR="0088410D" w:rsidRPr="0088410D" w:rsidRDefault="0088410D" w:rsidP="0088410D">
      <w:pPr>
        <w:numPr>
          <w:ilvl w:val="0"/>
          <w:numId w:val="12"/>
        </w:numPr>
        <w:rPr>
          <w:lang w:val="en-AU"/>
        </w:rPr>
      </w:pPr>
      <w:r w:rsidRPr="0088410D">
        <w:rPr>
          <w:b/>
          <w:bCs/>
          <w:lang w:val="en-AU"/>
        </w:rPr>
        <w:t>Parch</w:t>
      </w:r>
      <w:r w:rsidRPr="0088410D">
        <w:rPr>
          <w:lang w:val="en-AU"/>
        </w:rPr>
        <w:t xml:space="preserve"> (Number of parents/children aboard)</w:t>
      </w:r>
    </w:p>
    <w:p w:rsidR="0088410D" w:rsidRPr="0088410D" w:rsidRDefault="0088410D" w:rsidP="0088410D">
      <w:pPr>
        <w:numPr>
          <w:ilvl w:val="0"/>
          <w:numId w:val="12"/>
        </w:numPr>
        <w:rPr>
          <w:lang w:val="en-AU"/>
        </w:rPr>
      </w:pPr>
      <w:r w:rsidRPr="0088410D">
        <w:rPr>
          <w:b/>
          <w:bCs/>
          <w:lang w:val="en-AU"/>
        </w:rPr>
        <w:t>Ticket</w:t>
      </w:r>
      <w:r w:rsidRPr="0088410D">
        <w:rPr>
          <w:lang w:val="en-AU"/>
        </w:rPr>
        <w:t xml:space="preserve"> (Ticket number)</w:t>
      </w:r>
    </w:p>
    <w:p w:rsidR="0088410D" w:rsidRPr="0088410D" w:rsidRDefault="0088410D" w:rsidP="0088410D">
      <w:pPr>
        <w:numPr>
          <w:ilvl w:val="0"/>
          <w:numId w:val="12"/>
        </w:numPr>
        <w:rPr>
          <w:lang w:val="en-AU"/>
        </w:rPr>
      </w:pPr>
      <w:r w:rsidRPr="0088410D">
        <w:rPr>
          <w:b/>
          <w:bCs/>
          <w:lang w:val="en-AU"/>
        </w:rPr>
        <w:t>Fare</w:t>
      </w:r>
      <w:r w:rsidRPr="0088410D">
        <w:rPr>
          <w:lang w:val="en-AU"/>
        </w:rPr>
        <w:t xml:space="preserve"> (Ticket fare)</w:t>
      </w:r>
    </w:p>
    <w:p w:rsidR="0088410D" w:rsidRPr="0088410D" w:rsidRDefault="0088410D" w:rsidP="0088410D">
      <w:pPr>
        <w:numPr>
          <w:ilvl w:val="0"/>
          <w:numId w:val="12"/>
        </w:numPr>
        <w:rPr>
          <w:lang w:val="en-AU"/>
        </w:rPr>
      </w:pPr>
      <w:r w:rsidRPr="0088410D">
        <w:rPr>
          <w:b/>
          <w:bCs/>
          <w:lang w:val="en-AU"/>
        </w:rPr>
        <w:t>Cabin</w:t>
      </w:r>
      <w:r w:rsidRPr="0088410D">
        <w:rPr>
          <w:lang w:val="en-AU"/>
        </w:rPr>
        <w:t xml:space="preserve"> (Cabin number, with many missing values)</w:t>
      </w:r>
    </w:p>
    <w:p w:rsidR="0088410D" w:rsidRPr="0088410D" w:rsidRDefault="0088410D" w:rsidP="0088410D">
      <w:pPr>
        <w:numPr>
          <w:ilvl w:val="0"/>
          <w:numId w:val="12"/>
        </w:numPr>
        <w:rPr>
          <w:lang w:val="en-AU"/>
        </w:rPr>
      </w:pPr>
      <w:r w:rsidRPr="0088410D">
        <w:rPr>
          <w:b/>
          <w:bCs/>
          <w:lang w:val="en-AU"/>
        </w:rPr>
        <w:t>Embarked</w:t>
      </w:r>
      <w:r w:rsidRPr="0088410D">
        <w:rPr>
          <w:lang w:val="en-AU"/>
        </w:rPr>
        <w:t xml:space="preserve"> (Port of embarkation: C = Cherbourg, Q = Queenstown, S = Southampton)</w:t>
      </w:r>
    </w:p>
    <w:p w:rsidR="0088410D" w:rsidRPr="00B307CD" w:rsidRDefault="00142A2E">
      <w:r>
        <w:t xml:space="preserve">- </w:t>
      </w:r>
      <w:r w:rsidRPr="0088410D">
        <w:rPr>
          <w:b/>
        </w:rPr>
        <w:t>Number of rows and columns.</w:t>
      </w:r>
      <w:r w:rsidR="0088410D">
        <w:rPr>
          <w:b/>
        </w:rPr>
        <w:br/>
      </w:r>
      <w:r w:rsidR="0088410D">
        <w:t xml:space="preserve">In the Titanic dataset, there are a total of </w:t>
      </w:r>
      <w:r w:rsidR="00B307CD">
        <w:rPr>
          <w:b/>
        </w:rPr>
        <w:t xml:space="preserve">11 </w:t>
      </w:r>
      <w:r w:rsidR="00B307CD">
        <w:t xml:space="preserve">columns and </w:t>
      </w:r>
      <w:r w:rsidR="00B307CD">
        <w:rPr>
          <w:b/>
        </w:rPr>
        <w:t xml:space="preserve">891 </w:t>
      </w:r>
      <w:r w:rsidR="00B307CD">
        <w:t>rows</w:t>
      </w:r>
    </w:p>
    <w:p w:rsidR="00373314" w:rsidRDefault="00B307CD">
      <w:r>
        <w:t>-</w:t>
      </w:r>
      <w:r>
        <w:rPr>
          <w:b/>
        </w:rPr>
        <w:t xml:space="preserve"> Missing Values</w:t>
      </w:r>
      <w:r>
        <w:rPr>
          <w:b/>
        </w:rPr>
        <w:br/>
      </w:r>
      <w:r w:rsidR="00142A2E">
        <w:br w:type="page"/>
      </w:r>
    </w:p>
    <w:p w:rsidR="00B307CD" w:rsidRDefault="00B307CD">
      <w:r>
        <w:lastRenderedPageBreak/>
        <w:t xml:space="preserve">There are </w:t>
      </w:r>
      <w:r>
        <w:rPr>
          <w:b/>
        </w:rPr>
        <w:t>868</w:t>
      </w:r>
      <w:r>
        <w:t xml:space="preserve"> missing values in the Train dataset, and </w:t>
      </w:r>
      <w:r>
        <w:rPr>
          <w:b/>
        </w:rPr>
        <w:t>413</w:t>
      </w:r>
      <w:r>
        <w:t xml:space="preserve"> missing values in the Test dataset</w:t>
      </w:r>
    </w:p>
    <w:p w:rsidR="00B307CD" w:rsidRPr="00B307CD" w:rsidRDefault="00B307CD" w:rsidP="00B307CD">
      <w:pPr>
        <w:rPr>
          <w:b/>
          <w:bCs/>
          <w:lang w:val="en-AU"/>
        </w:rPr>
      </w:pPr>
      <w:r w:rsidRPr="00B307CD">
        <w:rPr>
          <w:b/>
          <w:bCs/>
          <w:lang w:val="en-AU"/>
        </w:rPr>
        <w:t>Technologies Used</w:t>
      </w:r>
    </w:p>
    <w:p w:rsidR="00B307CD" w:rsidRPr="00B307CD" w:rsidRDefault="00B307CD" w:rsidP="00B307CD">
      <w:pPr>
        <w:numPr>
          <w:ilvl w:val="0"/>
          <w:numId w:val="13"/>
        </w:numPr>
        <w:rPr>
          <w:lang w:val="en-AU"/>
        </w:rPr>
      </w:pPr>
      <w:r w:rsidRPr="00B307CD">
        <w:rPr>
          <w:b/>
          <w:bCs/>
          <w:lang w:val="en-AU"/>
        </w:rPr>
        <w:t>Programming Language:</w:t>
      </w:r>
      <w:r w:rsidRPr="00B307CD">
        <w:rPr>
          <w:lang w:val="en-AU"/>
        </w:rPr>
        <w:t xml:space="preserve"> Python</w:t>
      </w:r>
    </w:p>
    <w:p w:rsidR="00B307CD" w:rsidRPr="00B307CD" w:rsidRDefault="00B307CD" w:rsidP="00B307CD">
      <w:pPr>
        <w:numPr>
          <w:ilvl w:val="0"/>
          <w:numId w:val="13"/>
        </w:numPr>
        <w:rPr>
          <w:lang w:val="en-AU"/>
        </w:rPr>
      </w:pPr>
      <w:r w:rsidRPr="00B307CD">
        <w:rPr>
          <w:b/>
          <w:bCs/>
          <w:lang w:val="en-AU"/>
        </w:rPr>
        <w:t>Libraries and Tools:</w:t>
      </w:r>
    </w:p>
    <w:p w:rsidR="00B307CD" w:rsidRPr="00B307CD" w:rsidRDefault="00B307CD" w:rsidP="00B307CD">
      <w:pPr>
        <w:numPr>
          <w:ilvl w:val="1"/>
          <w:numId w:val="13"/>
        </w:numPr>
        <w:rPr>
          <w:lang w:val="en-AU"/>
        </w:rPr>
      </w:pPr>
      <w:r w:rsidRPr="00B307CD">
        <w:rPr>
          <w:b/>
          <w:bCs/>
          <w:lang w:val="en-AU"/>
        </w:rPr>
        <w:t>Pandas</w:t>
      </w:r>
      <w:r w:rsidRPr="00B307CD">
        <w:rPr>
          <w:lang w:val="en-AU"/>
        </w:rPr>
        <w:t xml:space="preserve"> and </w:t>
      </w:r>
      <w:proofErr w:type="spellStart"/>
      <w:r w:rsidRPr="00B307CD">
        <w:rPr>
          <w:b/>
          <w:bCs/>
          <w:lang w:val="en-AU"/>
        </w:rPr>
        <w:t>NumPy</w:t>
      </w:r>
      <w:proofErr w:type="spellEnd"/>
      <w:r w:rsidRPr="00B307CD">
        <w:rPr>
          <w:lang w:val="en-AU"/>
        </w:rPr>
        <w:t xml:space="preserve"> for data manipulation and analysis</w:t>
      </w:r>
    </w:p>
    <w:p w:rsidR="00B307CD" w:rsidRPr="00B307CD" w:rsidRDefault="00B307CD" w:rsidP="00B307CD">
      <w:pPr>
        <w:numPr>
          <w:ilvl w:val="1"/>
          <w:numId w:val="13"/>
        </w:numPr>
        <w:rPr>
          <w:lang w:val="en-AU"/>
        </w:rPr>
      </w:pPr>
      <w:proofErr w:type="spellStart"/>
      <w:r w:rsidRPr="00B307CD">
        <w:rPr>
          <w:b/>
          <w:bCs/>
          <w:lang w:val="en-AU"/>
        </w:rPr>
        <w:t>Scikit</w:t>
      </w:r>
      <w:proofErr w:type="spellEnd"/>
      <w:r w:rsidRPr="00B307CD">
        <w:rPr>
          <w:b/>
          <w:bCs/>
          <w:lang w:val="en-AU"/>
        </w:rPr>
        <w:t>-learn</w:t>
      </w:r>
      <w:r w:rsidRPr="00B307CD">
        <w:rPr>
          <w:lang w:val="en-AU"/>
        </w:rPr>
        <w:t xml:space="preserve"> for building machine learning models</w:t>
      </w:r>
    </w:p>
    <w:p w:rsidR="00B307CD" w:rsidRPr="00B307CD" w:rsidRDefault="00B307CD" w:rsidP="00B307CD">
      <w:pPr>
        <w:numPr>
          <w:ilvl w:val="1"/>
          <w:numId w:val="13"/>
        </w:numPr>
        <w:rPr>
          <w:lang w:val="en-AU"/>
        </w:rPr>
      </w:pPr>
      <w:proofErr w:type="spellStart"/>
      <w:r w:rsidRPr="00B307CD">
        <w:rPr>
          <w:b/>
          <w:bCs/>
          <w:lang w:val="en-AU"/>
        </w:rPr>
        <w:t>Jupyter</w:t>
      </w:r>
      <w:proofErr w:type="spellEnd"/>
      <w:r w:rsidRPr="00B307CD">
        <w:rPr>
          <w:b/>
          <w:bCs/>
          <w:lang w:val="en-AU"/>
        </w:rPr>
        <w:t xml:space="preserve"> Notebook</w:t>
      </w:r>
      <w:r w:rsidRPr="00B307CD">
        <w:rPr>
          <w:lang w:val="en-AU"/>
        </w:rPr>
        <w:t xml:space="preserve"> for coding and experimentation​</w:t>
      </w:r>
    </w:p>
    <w:p w:rsidR="00373314" w:rsidRDefault="00142A2E">
      <w:pPr>
        <w:pStyle w:val="Heading1"/>
      </w:pPr>
      <w:r>
        <w:t>3. Exploratory Data Analysis (EDA)</w:t>
      </w:r>
    </w:p>
    <w:p w:rsidR="00373314" w:rsidRDefault="00142A2E">
      <w:pPr>
        <w:rPr>
          <w:b/>
        </w:rPr>
      </w:pPr>
      <w:r w:rsidRPr="00B307CD">
        <w:rPr>
          <w:b/>
        </w:rPr>
        <w:t>Summary statis</w:t>
      </w:r>
      <w:r w:rsidR="00B307CD">
        <w:rPr>
          <w:b/>
        </w:rPr>
        <w:t>tics (mean, median, mode, etc.)</w:t>
      </w:r>
    </w:p>
    <w:tbl>
      <w:tblPr>
        <w:tblStyle w:val="TableGrid"/>
        <w:tblW w:w="0" w:type="auto"/>
        <w:tblLook w:val="04A0" w:firstRow="1" w:lastRow="0" w:firstColumn="1" w:lastColumn="0" w:noHBand="0" w:noVBand="1"/>
      </w:tblPr>
      <w:tblGrid>
        <w:gridCol w:w="4038"/>
        <w:gridCol w:w="4592"/>
      </w:tblGrid>
      <w:tr w:rsidR="00272DCC" w:rsidTr="000B0DBE">
        <w:tc>
          <w:tcPr>
            <w:tcW w:w="8856" w:type="dxa"/>
            <w:gridSpan w:val="2"/>
            <w:tcBorders>
              <w:bottom w:val="single" w:sz="4" w:space="0" w:color="auto"/>
            </w:tcBorders>
            <w:shd w:val="clear" w:color="auto" w:fill="8DB3E2" w:themeFill="text2" w:themeFillTint="66"/>
          </w:tcPr>
          <w:p w:rsidR="00272DCC" w:rsidRPr="000B0DBE" w:rsidRDefault="00272DCC" w:rsidP="00272DCC">
            <w:pPr>
              <w:jc w:val="center"/>
            </w:pPr>
            <w:r w:rsidRPr="000B0DBE">
              <w:t>Train Dataset</w:t>
            </w:r>
          </w:p>
        </w:tc>
      </w:tr>
      <w:tr w:rsidR="00272DCC" w:rsidTr="000B0DBE">
        <w:tc>
          <w:tcPr>
            <w:tcW w:w="4077" w:type="dxa"/>
            <w:tcBorders>
              <w:top w:val="single" w:sz="4" w:space="0" w:color="auto"/>
            </w:tcBorders>
          </w:tcPr>
          <w:p w:rsidR="00272DCC" w:rsidRPr="000B0DBE" w:rsidRDefault="00272DCC" w:rsidP="000B0DBE">
            <w:pPr>
              <w:rPr>
                <w:b/>
              </w:rPr>
            </w:pPr>
            <w:r w:rsidRPr="000B0DBE">
              <w:rPr>
                <w:b/>
              </w:rPr>
              <w:t>Columns</w:t>
            </w:r>
          </w:p>
        </w:tc>
        <w:tc>
          <w:tcPr>
            <w:tcW w:w="4779" w:type="dxa"/>
            <w:tcBorders>
              <w:top w:val="single" w:sz="4" w:space="0" w:color="auto"/>
            </w:tcBorders>
          </w:tcPr>
          <w:p w:rsidR="00272DCC" w:rsidRPr="000B0DBE" w:rsidRDefault="00272DCC" w:rsidP="000B0DBE">
            <w:pPr>
              <w:rPr>
                <w:b/>
              </w:rPr>
            </w:pPr>
            <w:r w:rsidRPr="000B0DBE">
              <w:rPr>
                <w:b/>
              </w:rPr>
              <w:t>Central Tendency Matrix</w:t>
            </w:r>
            <w:r w:rsidR="000B0DBE" w:rsidRPr="000B0DBE">
              <w:rPr>
                <w:b/>
              </w:rPr>
              <w:t xml:space="preserve"> (mean, mode, median)</w:t>
            </w:r>
          </w:p>
        </w:tc>
      </w:tr>
      <w:tr w:rsidR="00272DCC" w:rsidTr="000B0DBE">
        <w:tc>
          <w:tcPr>
            <w:tcW w:w="4077" w:type="dxa"/>
            <w:shd w:val="clear" w:color="auto" w:fill="D6E3BC" w:themeFill="accent3" w:themeFillTint="66"/>
          </w:tcPr>
          <w:p w:rsidR="00272DCC" w:rsidRDefault="000B0DBE">
            <w:r>
              <w:t>Cabin</w:t>
            </w:r>
          </w:p>
        </w:tc>
        <w:tc>
          <w:tcPr>
            <w:tcW w:w="4779" w:type="dxa"/>
            <w:shd w:val="clear" w:color="auto" w:fill="D6E3BC" w:themeFill="accent3" w:themeFillTint="66"/>
          </w:tcPr>
          <w:p w:rsidR="00272DCC" w:rsidRDefault="000B0DBE">
            <w:r>
              <w:t>Mode</w:t>
            </w:r>
          </w:p>
        </w:tc>
      </w:tr>
      <w:tr w:rsidR="00272DCC" w:rsidTr="000B0DBE">
        <w:tc>
          <w:tcPr>
            <w:tcW w:w="4077" w:type="dxa"/>
            <w:shd w:val="clear" w:color="auto" w:fill="D6E3BC" w:themeFill="accent3" w:themeFillTint="66"/>
          </w:tcPr>
          <w:p w:rsidR="00272DCC" w:rsidRDefault="000B0DBE" w:rsidP="000B0DBE">
            <w:pPr>
              <w:tabs>
                <w:tab w:val="right" w:pos="3861"/>
              </w:tabs>
            </w:pPr>
            <w:r>
              <w:t>Embark</w:t>
            </w:r>
            <w:r>
              <w:tab/>
            </w:r>
          </w:p>
        </w:tc>
        <w:tc>
          <w:tcPr>
            <w:tcW w:w="4779" w:type="dxa"/>
            <w:shd w:val="clear" w:color="auto" w:fill="D6E3BC" w:themeFill="accent3" w:themeFillTint="66"/>
          </w:tcPr>
          <w:p w:rsidR="00272DCC" w:rsidRDefault="000B0DBE">
            <w:r>
              <w:t>Mode</w:t>
            </w:r>
          </w:p>
        </w:tc>
      </w:tr>
      <w:tr w:rsidR="000B0DBE" w:rsidTr="000B0DBE">
        <w:tc>
          <w:tcPr>
            <w:tcW w:w="4077" w:type="dxa"/>
            <w:shd w:val="clear" w:color="auto" w:fill="D6E3BC" w:themeFill="accent3" w:themeFillTint="66"/>
          </w:tcPr>
          <w:p w:rsidR="000B0DBE" w:rsidRDefault="000B0DBE">
            <w:r>
              <w:t>Age</w:t>
            </w:r>
          </w:p>
        </w:tc>
        <w:tc>
          <w:tcPr>
            <w:tcW w:w="4779" w:type="dxa"/>
            <w:shd w:val="clear" w:color="auto" w:fill="D6E3BC" w:themeFill="accent3" w:themeFillTint="66"/>
          </w:tcPr>
          <w:p w:rsidR="000B0DBE" w:rsidRDefault="000B0DBE">
            <w:r>
              <w:t>Mean</w:t>
            </w:r>
          </w:p>
        </w:tc>
      </w:tr>
      <w:tr w:rsidR="000B0DBE" w:rsidTr="000B0DBE">
        <w:tc>
          <w:tcPr>
            <w:tcW w:w="8856" w:type="dxa"/>
            <w:gridSpan w:val="2"/>
            <w:shd w:val="clear" w:color="auto" w:fill="8DB3E2" w:themeFill="text2" w:themeFillTint="66"/>
          </w:tcPr>
          <w:p w:rsidR="000B0DBE" w:rsidRDefault="000B0DBE" w:rsidP="000B0DBE">
            <w:pPr>
              <w:jc w:val="center"/>
            </w:pPr>
            <w:r>
              <w:t>Test Dataset</w:t>
            </w:r>
          </w:p>
        </w:tc>
      </w:tr>
      <w:tr w:rsidR="000B0DBE" w:rsidTr="000B0DBE">
        <w:tc>
          <w:tcPr>
            <w:tcW w:w="4077" w:type="dxa"/>
            <w:shd w:val="clear" w:color="auto" w:fill="D6E3BC" w:themeFill="accent3" w:themeFillTint="66"/>
          </w:tcPr>
          <w:p w:rsidR="000B0DBE" w:rsidRDefault="000B0DBE">
            <w:r>
              <w:t>Cabin</w:t>
            </w:r>
          </w:p>
        </w:tc>
        <w:tc>
          <w:tcPr>
            <w:tcW w:w="4779" w:type="dxa"/>
            <w:shd w:val="clear" w:color="auto" w:fill="D6E3BC" w:themeFill="accent3" w:themeFillTint="66"/>
          </w:tcPr>
          <w:p w:rsidR="000B0DBE" w:rsidRDefault="000B0DBE">
            <w:r>
              <w:t>Mode</w:t>
            </w:r>
          </w:p>
        </w:tc>
      </w:tr>
      <w:tr w:rsidR="000B0DBE" w:rsidTr="000B0DBE">
        <w:tc>
          <w:tcPr>
            <w:tcW w:w="4077" w:type="dxa"/>
            <w:shd w:val="clear" w:color="auto" w:fill="D6E3BC" w:themeFill="accent3" w:themeFillTint="66"/>
          </w:tcPr>
          <w:p w:rsidR="000B0DBE" w:rsidRDefault="000B0DBE">
            <w:r>
              <w:t>Embark</w:t>
            </w:r>
          </w:p>
        </w:tc>
        <w:tc>
          <w:tcPr>
            <w:tcW w:w="4779" w:type="dxa"/>
            <w:shd w:val="clear" w:color="auto" w:fill="D6E3BC" w:themeFill="accent3" w:themeFillTint="66"/>
          </w:tcPr>
          <w:p w:rsidR="000B0DBE" w:rsidRDefault="000B0DBE">
            <w:r>
              <w:t>Mode</w:t>
            </w:r>
          </w:p>
        </w:tc>
      </w:tr>
      <w:tr w:rsidR="000B0DBE" w:rsidTr="000B0DBE">
        <w:tc>
          <w:tcPr>
            <w:tcW w:w="4077" w:type="dxa"/>
            <w:shd w:val="clear" w:color="auto" w:fill="D6E3BC" w:themeFill="accent3" w:themeFillTint="66"/>
          </w:tcPr>
          <w:p w:rsidR="000B0DBE" w:rsidRDefault="000B0DBE">
            <w:r>
              <w:t>Fare</w:t>
            </w:r>
          </w:p>
        </w:tc>
        <w:tc>
          <w:tcPr>
            <w:tcW w:w="4779" w:type="dxa"/>
            <w:shd w:val="clear" w:color="auto" w:fill="D6E3BC" w:themeFill="accent3" w:themeFillTint="66"/>
          </w:tcPr>
          <w:p w:rsidR="000B0DBE" w:rsidRDefault="000B0DBE">
            <w:r>
              <w:t>Mean</w:t>
            </w:r>
          </w:p>
        </w:tc>
      </w:tr>
      <w:tr w:rsidR="000B0DBE" w:rsidTr="000B0DBE">
        <w:tc>
          <w:tcPr>
            <w:tcW w:w="4077" w:type="dxa"/>
            <w:shd w:val="clear" w:color="auto" w:fill="D6E3BC" w:themeFill="accent3" w:themeFillTint="66"/>
          </w:tcPr>
          <w:p w:rsidR="000B0DBE" w:rsidRDefault="000B0DBE">
            <w:r>
              <w:t>Age</w:t>
            </w:r>
          </w:p>
        </w:tc>
        <w:tc>
          <w:tcPr>
            <w:tcW w:w="4779" w:type="dxa"/>
            <w:shd w:val="clear" w:color="auto" w:fill="D6E3BC" w:themeFill="accent3" w:themeFillTint="66"/>
          </w:tcPr>
          <w:p w:rsidR="000B0DBE" w:rsidRDefault="000B0DBE">
            <w:r>
              <w:t>Mean</w:t>
            </w:r>
          </w:p>
        </w:tc>
      </w:tr>
    </w:tbl>
    <w:p w:rsidR="00373314" w:rsidRDefault="00373314"/>
    <w:p w:rsidR="000B0DBE" w:rsidRDefault="000B0DBE">
      <w:pPr>
        <w:rPr>
          <w:i/>
        </w:rPr>
      </w:pPr>
      <w:r>
        <w:rPr>
          <w:u w:val="single"/>
        </w:rPr>
        <w:t>Note:</w:t>
      </w:r>
      <w:r>
        <w:t xml:space="preserve"> </w:t>
      </w:r>
      <w:r w:rsidRPr="000B0DBE">
        <w:rPr>
          <w:i/>
        </w:rPr>
        <w:t>For the ‘Age’ column I filled all the missing values with the mean function and rename the column into ‘</w:t>
      </w:r>
      <w:proofErr w:type="spellStart"/>
      <w:r w:rsidRPr="000B0DBE">
        <w:rPr>
          <w:i/>
        </w:rPr>
        <w:t>Column_Age</w:t>
      </w:r>
      <w:proofErr w:type="spellEnd"/>
      <w:r w:rsidRPr="000B0DBE">
        <w:rPr>
          <w:i/>
        </w:rPr>
        <w:t>’ for both datasets.</w:t>
      </w:r>
    </w:p>
    <w:p w:rsidR="00373314" w:rsidRDefault="00142A2E">
      <w:pPr>
        <w:pStyle w:val="Heading1"/>
      </w:pPr>
      <w:r>
        <w:t>4. Data Preprocessing</w:t>
      </w:r>
    </w:p>
    <w:p w:rsidR="00E945EF" w:rsidRPr="00E945EF" w:rsidRDefault="00E945EF" w:rsidP="00E945EF">
      <w:pPr>
        <w:spacing w:before="100" w:beforeAutospacing="1" w:after="100" w:afterAutospacing="1" w:line="240" w:lineRule="auto"/>
        <w:rPr>
          <w:rFonts w:ascii="Times New Roman" w:eastAsia="Times New Roman" w:hAnsi="Times New Roman" w:cs="Times New Roman"/>
          <w:sz w:val="24"/>
          <w:szCs w:val="24"/>
          <w:lang w:val="en-AU" w:eastAsia="en-AU"/>
        </w:rPr>
      </w:pPr>
      <w:r w:rsidRPr="00E945EF">
        <w:rPr>
          <w:rFonts w:ascii="Times New Roman" w:eastAsia="Times New Roman" w:hAnsi="Times New Roman" w:cs="Times New Roman"/>
          <w:sz w:val="24"/>
          <w:szCs w:val="24"/>
          <w:lang w:val="en-AU" w:eastAsia="en-AU"/>
        </w:rPr>
        <w:t xml:space="preserve">To prepare the dataset for </w:t>
      </w:r>
      <w:proofErr w:type="spellStart"/>
      <w:r w:rsidRPr="00E945EF">
        <w:rPr>
          <w:rFonts w:ascii="Times New Roman" w:eastAsia="Times New Roman" w:hAnsi="Times New Roman" w:cs="Times New Roman"/>
          <w:sz w:val="24"/>
          <w:szCs w:val="24"/>
          <w:lang w:val="en-AU" w:eastAsia="en-AU"/>
        </w:rPr>
        <w:t>modeling</w:t>
      </w:r>
      <w:proofErr w:type="spellEnd"/>
      <w:r w:rsidRPr="00E945EF">
        <w:rPr>
          <w:rFonts w:ascii="Times New Roman" w:eastAsia="Times New Roman" w:hAnsi="Times New Roman" w:cs="Times New Roman"/>
          <w:sz w:val="24"/>
          <w:szCs w:val="24"/>
          <w:lang w:val="en-AU" w:eastAsia="en-AU"/>
        </w:rPr>
        <w:t>, the following steps were taken:</w:t>
      </w:r>
    </w:p>
    <w:p w:rsidR="00E945EF" w:rsidRPr="00505DEC" w:rsidRDefault="00E945EF" w:rsidP="00505DEC">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sz w:val="24"/>
          <w:szCs w:val="24"/>
          <w:lang w:val="en-AU" w:eastAsia="en-AU"/>
        </w:rPr>
      </w:pPr>
      <w:r w:rsidRPr="00505DEC">
        <w:rPr>
          <w:rFonts w:ascii="Times New Roman" w:eastAsia="Times New Roman" w:hAnsi="Times New Roman" w:cs="Times New Roman"/>
          <w:b/>
          <w:bCs/>
          <w:sz w:val="24"/>
          <w:szCs w:val="24"/>
          <w:lang w:val="en-AU" w:eastAsia="en-AU"/>
        </w:rPr>
        <w:t>Handling Missing Values</w:t>
      </w:r>
    </w:p>
    <w:p w:rsidR="00E945EF" w:rsidRPr="00E945EF" w:rsidRDefault="00E945EF" w:rsidP="00E945EF">
      <w:pPr>
        <w:spacing w:before="100" w:beforeAutospacing="1" w:after="100" w:afterAutospacing="1" w:line="240" w:lineRule="auto"/>
        <w:rPr>
          <w:rFonts w:ascii="Times New Roman" w:eastAsia="Times New Roman" w:hAnsi="Times New Roman" w:cs="Times New Roman"/>
          <w:sz w:val="24"/>
          <w:szCs w:val="24"/>
          <w:lang w:val="en-AU" w:eastAsia="en-AU"/>
        </w:rPr>
      </w:pPr>
      <w:r w:rsidRPr="00E945EF">
        <w:rPr>
          <w:rFonts w:ascii="Times New Roman" w:eastAsia="Times New Roman" w:hAnsi="Times New Roman" w:cs="Times New Roman"/>
          <w:sz w:val="24"/>
          <w:szCs w:val="24"/>
          <w:lang w:val="en-AU" w:eastAsia="en-AU"/>
        </w:rPr>
        <w:t>Missing values in the dataset were addressed to ensure no null values would affect the modelling process.</w:t>
      </w:r>
    </w:p>
    <w:p w:rsidR="00E945EF" w:rsidRDefault="00E945EF" w:rsidP="00E945EF">
      <w:pPr>
        <w:numPr>
          <w:ilvl w:val="0"/>
          <w:numId w:val="14"/>
        </w:numPr>
        <w:spacing w:before="100" w:beforeAutospacing="1" w:after="100" w:afterAutospacing="1" w:line="240" w:lineRule="auto"/>
        <w:rPr>
          <w:rFonts w:ascii="Times New Roman" w:eastAsia="Times New Roman" w:hAnsi="Times New Roman" w:cs="Times New Roman"/>
          <w:sz w:val="24"/>
          <w:szCs w:val="24"/>
          <w:lang w:val="en-AU" w:eastAsia="en-AU"/>
        </w:rPr>
      </w:pPr>
      <w:r w:rsidRPr="00E945EF">
        <w:rPr>
          <w:rFonts w:ascii="Times New Roman" w:eastAsia="Times New Roman" w:hAnsi="Times New Roman" w:cs="Times New Roman"/>
          <w:b/>
          <w:bCs/>
          <w:sz w:val="24"/>
          <w:szCs w:val="24"/>
          <w:lang w:val="en-AU" w:eastAsia="en-AU"/>
        </w:rPr>
        <w:t>Cabin</w:t>
      </w:r>
      <w:r w:rsidRPr="00E945EF">
        <w:rPr>
          <w:rFonts w:ascii="Times New Roman" w:eastAsia="Times New Roman" w:hAnsi="Times New Roman" w:cs="Times New Roman"/>
          <w:sz w:val="24"/>
          <w:szCs w:val="24"/>
          <w:lang w:val="en-AU" w:eastAsia="en-AU"/>
        </w:rPr>
        <w:t xml:space="preserve">: Missing values in the </w:t>
      </w:r>
      <w:r w:rsidRPr="00E945EF">
        <w:rPr>
          <w:rFonts w:ascii="Courier New" w:eastAsia="Times New Roman" w:hAnsi="Courier New" w:cs="Courier New"/>
          <w:sz w:val="20"/>
          <w:szCs w:val="20"/>
          <w:lang w:val="en-AU" w:eastAsia="en-AU"/>
        </w:rPr>
        <w:t>Cabin</w:t>
      </w:r>
      <w:r w:rsidRPr="00E945EF">
        <w:rPr>
          <w:rFonts w:ascii="Times New Roman" w:eastAsia="Times New Roman" w:hAnsi="Times New Roman" w:cs="Times New Roman"/>
          <w:sz w:val="24"/>
          <w:szCs w:val="24"/>
          <w:lang w:val="en-AU" w:eastAsia="en-AU"/>
        </w:rPr>
        <w:t xml:space="preserve"> column were replaced with the most common value (mode) in that column.</w:t>
      </w:r>
    </w:p>
    <w:p w:rsidR="00E945EF" w:rsidRDefault="00E945EF" w:rsidP="00E945EF">
      <w:pPr>
        <w:spacing w:before="100" w:beforeAutospacing="1" w:after="100" w:afterAutospacing="1"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noProof/>
          <w:sz w:val="24"/>
          <w:szCs w:val="24"/>
          <w:lang w:val="en-AU" w:eastAsia="en-AU"/>
        </w:rPr>
        <w:lastRenderedPageBreak/>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-581025</wp:posOffset>
                </wp:positionV>
                <wp:extent cx="6372225" cy="1200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372225" cy="1200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w="6350">
                          <a:solidFill>
                            <a:prstClr val="black"/>
                          </a:solidFill>
                        </a:ln>
                      </wps:spPr>
                      <wps:txbx>
                        <w:txbxContent>
                          <w:p w:rsidR="00E945EF" w:rsidRDefault="00E945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0" type="#_x0000_t202" style="position:absolute;margin-left:.75pt;margin-top:-45.75pt;width:501.75pt;height:9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" strokeweight=".5pt">
                <v:fill r:id="rId8" o:title="" recolor="t" rotate="t" type="frame"/>
                <v:textbox>
                  <w:txbxContent>
                    <w:p w:rsidR="00E945EF" w:rsidRDefault="00E945EF"/>
                  </w:txbxContent>
                </v:textbox>
              </v:shape>
            </w:pict>
          </mc:Fallback>
        </mc:AlternateContent>
      </w:r>
    </w:p>
    <w:p w:rsidR="00E945EF" w:rsidRDefault="00E945EF">
      <w:pPr>
        <w:pStyle w:val="Heading1"/>
      </w:pPr>
    </w:p>
    <w:p w:rsidR="00E945EF" w:rsidRDefault="00E945EF" w:rsidP="00E945EF">
      <w:pPr>
        <w:pStyle w:val="ListParagraph"/>
        <w:numPr>
          <w:ilvl w:val="0"/>
          <w:numId w:val="15"/>
        </w:numPr>
      </w:pPr>
      <w:r>
        <w:rPr>
          <w:rStyle w:val="Strong"/>
        </w:rPr>
        <w:t>Embarked</w:t>
      </w:r>
      <w:r>
        <w:t xml:space="preserve">: Missing values in the </w:t>
      </w:r>
      <w:r w:rsidRPr="00E945EF">
        <w:rPr>
          <w:rStyle w:val="HTMLCode"/>
          <w:rFonts w:eastAsiaTheme="minorEastAsia"/>
        </w:rPr>
        <w:t>Embarked</w:t>
      </w:r>
      <w:r>
        <w:t xml:space="preserve"> column were replaced with the most frequent value (mode).</w:t>
      </w:r>
    </w:p>
    <w:p w:rsidR="00E945EF" w:rsidRDefault="00E945EF" w:rsidP="00E945EF">
      <w:r>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62336" behindDoc="0" locked="0" layoutInCell="1" allowOverlap="1" wp14:anchorId="7E570B70" wp14:editId="6C5EB5E8">
                <wp:simplePos x="0" y="0"/>
                <wp:positionH relativeFrom="margin">
                  <wp:align>left</wp:align>
                </wp:positionH>
                <wp:positionV relativeFrom="paragraph">
                  <wp:posOffset>4445</wp:posOffset>
                </wp:positionV>
                <wp:extent cx="6372225" cy="12001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6372225" cy="120015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6350">
                          <a:solidFill>
                            <a:prstClr val="black"/>
                          </a:solidFill>
                        </a:ln>
                      </wps:spPr>
                      <wps:txbx>
                        <w:txbxContent>
                          <w:p w:rsidR="00E945EF" w:rsidRDefault="00E945EF" w:rsidP="00E945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570B70" id="Text Box 2" o:spid="_x0000_s1031" type="#_x0000_t202" style="position:absolute;margin-left:0;margin-top:.35pt;width:501.75pt;height:94.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" strokeweight=".5pt">
                <v:fill r:id="rId10" o:title="" recolor="t" rotate="t" type="frame"/>
                <v:textbox>
                  <w:txbxContent>
                    <w:p w:rsidR="00E945EF" w:rsidRDefault="00E945EF" w:rsidP="00E945EF"/>
                  </w:txbxContent>
                </v:textbox>
                <w10:wrap anchorx="margin"/>
              </v:shape>
            </w:pict>
          </mc:Fallback>
        </mc:AlternateContent>
      </w:r>
    </w:p>
    <w:p w:rsidR="00E945EF" w:rsidRDefault="00E945EF" w:rsidP="00E945EF"/>
    <w:p w:rsidR="00E945EF" w:rsidRDefault="00E945EF" w:rsidP="00E945EF"/>
    <w:p w:rsidR="00E945EF" w:rsidRDefault="00E945EF" w:rsidP="00E945EF"/>
    <w:p w:rsidR="00E945EF" w:rsidRDefault="00E945EF" w:rsidP="00E945EF">
      <w:pPr>
        <w:pStyle w:val="ListParagraph"/>
        <w:numPr>
          <w:ilvl w:val="0"/>
          <w:numId w:val="15"/>
        </w:numPr>
      </w:pPr>
      <w:r>
        <w:rPr>
          <w:rStyle w:val="Strong"/>
        </w:rPr>
        <w:t>Age</w:t>
      </w:r>
      <w:r>
        <w:t xml:space="preserve">: A new column, </w:t>
      </w:r>
      <w:proofErr w:type="spellStart"/>
      <w:r w:rsidRPr="00E945EF">
        <w:rPr>
          <w:rStyle w:val="HTMLCode"/>
          <w:rFonts w:eastAsiaTheme="minorEastAsia"/>
        </w:rPr>
        <w:t>Column_Age</w:t>
      </w:r>
      <w:proofErr w:type="spellEnd"/>
      <w:r>
        <w:t xml:space="preserve">, was created to handle missing values in the </w:t>
      </w:r>
      <w:r w:rsidRPr="00E945EF">
        <w:rPr>
          <w:rStyle w:val="HTMLCode"/>
          <w:rFonts w:eastAsiaTheme="minorEastAsia"/>
        </w:rPr>
        <w:t>Age</w:t>
      </w:r>
      <w:r>
        <w:t xml:space="preserve"> column. Missing values were replaced with the mean of the column.</w:t>
      </w:r>
    </w:p>
    <w:p w:rsidR="00E945EF" w:rsidRDefault="00E945EF" w:rsidP="00E945EF">
      <w:r>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64384" behindDoc="0" locked="0" layoutInCell="1" allowOverlap="1" wp14:anchorId="2E5FB21D" wp14:editId="2840CB98">
                <wp:simplePos x="0" y="0"/>
                <wp:positionH relativeFrom="margin">
                  <wp:align>left</wp:align>
                </wp:positionH>
                <wp:positionV relativeFrom="paragraph">
                  <wp:posOffset>10160</wp:posOffset>
                </wp:positionV>
                <wp:extent cx="6372225" cy="12001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372225" cy="1200150"/>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w="6350">
                          <a:solidFill>
                            <a:prstClr val="black"/>
                          </a:solidFill>
                        </a:ln>
                      </wps:spPr>
                      <wps:txbx>
                        <w:txbxContent>
                          <w:p w:rsidR="00E945EF" w:rsidRDefault="00E945EF" w:rsidP="00E945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5FB21D" id="Text Box 3" o:spid="_x0000_s1032" type="#_x0000_t202" style="position:absolute;margin-left:0;margin-top:.8pt;width:501.75pt;height:94.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" strokeweight=".5pt">
                <v:fill r:id="rId12" o:title="" recolor="t" rotate="t" type="frame"/>
                <v:textbox>
                  <w:txbxContent>
                    <w:p w:rsidR="00E945EF" w:rsidRDefault="00E945EF" w:rsidP="00E945EF"/>
                  </w:txbxContent>
                </v:textbox>
                <w10:wrap anchorx="margin"/>
              </v:shape>
            </w:pict>
          </mc:Fallback>
        </mc:AlternateContent>
      </w:r>
    </w:p>
    <w:p w:rsidR="00E945EF" w:rsidRDefault="00E945EF" w:rsidP="00E945EF"/>
    <w:p w:rsidR="00E945EF" w:rsidRDefault="00E945EF" w:rsidP="00E945EF"/>
    <w:p w:rsidR="00E945EF" w:rsidRDefault="00E945EF" w:rsidP="00E945EF"/>
    <w:p w:rsidR="008C5408" w:rsidRDefault="00AA4145" w:rsidP="008462E4">
      <w:pPr>
        <w:pStyle w:val="ListParagraph"/>
        <w:numPr>
          <w:ilvl w:val="0"/>
          <w:numId w:val="15"/>
        </w:numPr>
      </w:pPr>
      <w:r>
        <w:rPr>
          <w:rStyle w:val="Strong"/>
        </w:rPr>
        <w:t>Fare</w:t>
      </w:r>
      <w:r>
        <w:t xml:space="preserve">: Missing values in the </w:t>
      </w:r>
      <w:r w:rsidRPr="00AA4145">
        <w:rPr>
          <w:i/>
        </w:rPr>
        <w:t>Fare</w:t>
      </w:r>
      <w:r>
        <w:t xml:space="preserve"> column were replaced with the mean in the ‘</w:t>
      </w:r>
      <w:r>
        <w:rPr>
          <w:b/>
        </w:rPr>
        <w:t>Test Dataset’</w:t>
      </w:r>
    </w:p>
    <w:p w:rsidR="00AA4145" w:rsidRDefault="00AA4145" w:rsidP="00AA4145">
      <w:r>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74624" behindDoc="0" locked="0" layoutInCell="1" allowOverlap="1" wp14:anchorId="675F5011" wp14:editId="4E8F8407">
                <wp:simplePos x="0" y="0"/>
                <wp:positionH relativeFrom="margin">
                  <wp:align>left</wp:align>
                </wp:positionH>
                <wp:positionV relativeFrom="paragraph">
                  <wp:posOffset>0</wp:posOffset>
                </wp:positionV>
                <wp:extent cx="6372225" cy="10287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6372225" cy="1028700"/>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w="6350">
                          <a:solidFill>
                            <a:prstClr val="black"/>
                          </a:solidFill>
                        </a:ln>
                      </wps:spPr>
                      <wps:txbx>
                        <w:txbxContent>
                          <w:p w:rsidR="00AA4145" w:rsidRDefault="00AA4145" w:rsidP="00AA41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5F5011" id="Text Box 8" o:spid="_x0000_s1033" type="#_x0000_t202" style="position:absolute;margin-left:0;margin-top:0;width:501.75pt;height:81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" strokeweight=".5pt">
                <v:fill r:id="rId14" o:title="" recolor="t" rotate="t" type="frame"/>
                <v:textbox>
                  <w:txbxContent>
                    <w:p w:rsidR="00AA4145" w:rsidRDefault="00AA4145" w:rsidP="00AA4145"/>
                  </w:txbxContent>
                </v:textbox>
                <w10:wrap anchorx="margin"/>
              </v:shape>
            </w:pict>
          </mc:Fallback>
        </mc:AlternateContent>
      </w:r>
    </w:p>
    <w:p w:rsidR="00AA4145" w:rsidRDefault="00AA4145" w:rsidP="00AA4145"/>
    <w:p w:rsidR="00AA4145" w:rsidRDefault="00AA4145" w:rsidP="00AA4145"/>
    <w:p w:rsidR="00AA4145" w:rsidRDefault="00AA4145" w:rsidP="00AA4145"/>
    <w:p w:rsidR="00E945EF" w:rsidRDefault="00E945EF" w:rsidP="00E945EF">
      <w:r>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66432" behindDoc="0" locked="0" layoutInCell="1" allowOverlap="1" wp14:anchorId="1303EED7" wp14:editId="18EE6B06">
                <wp:simplePos x="0" y="0"/>
                <wp:positionH relativeFrom="margin">
                  <wp:align>left</wp:align>
                </wp:positionH>
                <wp:positionV relativeFrom="paragraph">
                  <wp:posOffset>471805</wp:posOffset>
                </wp:positionV>
                <wp:extent cx="6372225" cy="12001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6372225" cy="1200150"/>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w="6350">
                          <a:solidFill>
                            <a:prstClr val="black"/>
                          </a:solidFill>
                        </a:ln>
                      </wps:spPr>
                      <wps:txbx>
                        <w:txbxContent>
                          <w:p w:rsidR="00E945EF" w:rsidRDefault="00E945EF" w:rsidP="00E945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03EED7" id="Text Box 4" o:spid="_x0000_s1034" type="#_x0000_t202" style="position:absolute;margin-left:0;margin-top:37.15pt;width:501.75pt;height:94.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" strokeweight=".5pt">
                <v:fill r:id="rId16" o:title="" recolor="t" rotate="t" type="frame"/>
                <v:textbox>
                  <w:txbxContent>
                    <w:p w:rsidR="00E945EF" w:rsidRDefault="00E945EF" w:rsidP="00E945EF"/>
                  </w:txbxContent>
                </v:textbox>
                <w10:wrap anchorx="margin"/>
              </v:shape>
            </w:pict>
          </mc:Fallback>
        </mc:AlternateContent>
      </w:r>
      <w:r>
        <w:t xml:space="preserve">Afterward, the original </w:t>
      </w:r>
      <w:r>
        <w:rPr>
          <w:rStyle w:val="HTMLCode"/>
          <w:rFonts w:eastAsiaTheme="minorEastAsia"/>
        </w:rPr>
        <w:t>Age</w:t>
      </w:r>
      <w:r>
        <w:t xml:space="preserve"> column was updated with the filled values, and </w:t>
      </w:r>
      <w:proofErr w:type="spellStart"/>
      <w:r>
        <w:rPr>
          <w:rStyle w:val="HTMLCode"/>
          <w:rFonts w:eastAsiaTheme="minorEastAsia"/>
        </w:rPr>
        <w:t>Column_Age</w:t>
      </w:r>
      <w:proofErr w:type="spellEnd"/>
      <w:r>
        <w:t xml:space="preserve"> was dropped to avoid redundancy.</w:t>
      </w:r>
    </w:p>
    <w:p w:rsidR="00E945EF" w:rsidRDefault="00E945EF" w:rsidP="00E945EF"/>
    <w:p w:rsidR="00E945EF" w:rsidRDefault="00E945EF" w:rsidP="00E945EF"/>
    <w:p w:rsidR="00E945EF" w:rsidRDefault="00E945EF" w:rsidP="00E945EF"/>
    <w:p w:rsidR="00E945EF" w:rsidRDefault="00E945EF" w:rsidP="00E945EF"/>
    <w:p w:rsidR="00E945EF" w:rsidRDefault="00E945EF" w:rsidP="00E945EF"/>
    <w:p w:rsidR="00E945EF" w:rsidRPr="00505DEC" w:rsidRDefault="00E945EF" w:rsidP="00505DEC">
      <w:pPr>
        <w:pStyle w:val="ListParagraph"/>
        <w:numPr>
          <w:ilvl w:val="0"/>
          <w:numId w:val="17"/>
        </w:numPr>
        <w:rPr>
          <w:b/>
          <w:bCs/>
          <w:lang w:val="en-AU"/>
        </w:rPr>
      </w:pPr>
      <w:r w:rsidRPr="00505DEC">
        <w:rPr>
          <w:b/>
          <w:bCs/>
          <w:lang w:val="en-AU"/>
        </w:rPr>
        <w:lastRenderedPageBreak/>
        <w:t>Feature Engineering</w:t>
      </w:r>
    </w:p>
    <w:p w:rsidR="00E945EF" w:rsidRPr="00E945EF" w:rsidRDefault="00E945EF" w:rsidP="00E945EF">
      <w:pPr>
        <w:rPr>
          <w:lang w:val="en-AU"/>
        </w:rPr>
      </w:pPr>
      <w:r w:rsidRPr="00E945EF">
        <w:rPr>
          <w:lang w:val="en-AU"/>
        </w:rPr>
        <w:t>Feature engineering was limited but included replacing missing values, creating new columns, and ensuring data consistency.</w:t>
      </w:r>
    </w:p>
    <w:p w:rsidR="00E945EF" w:rsidRPr="00E945EF" w:rsidRDefault="00E945EF" w:rsidP="00E945EF">
      <w:pPr>
        <w:numPr>
          <w:ilvl w:val="0"/>
          <w:numId w:val="16"/>
        </w:numPr>
        <w:rPr>
          <w:lang w:val="en-AU"/>
        </w:rPr>
      </w:pPr>
      <w:r w:rsidRPr="00E945EF">
        <w:rPr>
          <w:b/>
          <w:bCs/>
          <w:lang w:val="en-AU"/>
        </w:rPr>
        <w:t>Column Creation</w:t>
      </w:r>
      <w:r w:rsidRPr="00E945EF">
        <w:rPr>
          <w:lang w:val="en-AU"/>
        </w:rPr>
        <w:t xml:space="preserve">: </w:t>
      </w:r>
      <w:proofErr w:type="spellStart"/>
      <w:r w:rsidRPr="00E945EF">
        <w:rPr>
          <w:lang w:val="en-AU"/>
        </w:rPr>
        <w:t>Column_Age</w:t>
      </w:r>
      <w:proofErr w:type="spellEnd"/>
      <w:r w:rsidRPr="00E945EF">
        <w:rPr>
          <w:lang w:val="en-AU"/>
        </w:rPr>
        <w:t xml:space="preserve"> was created to handle missing Age values, ensuring no nulls were present in this key feature.</w:t>
      </w:r>
    </w:p>
    <w:p w:rsidR="00E945EF" w:rsidRPr="00E945EF" w:rsidRDefault="00E945EF" w:rsidP="00E945EF">
      <w:pPr>
        <w:numPr>
          <w:ilvl w:val="0"/>
          <w:numId w:val="16"/>
        </w:numPr>
        <w:rPr>
          <w:lang w:val="en-AU"/>
        </w:rPr>
      </w:pPr>
      <w:r w:rsidRPr="00E945EF">
        <w:rPr>
          <w:b/>
          <w:bCs/>
          <w:lang w:val="en-AU"/>
        </w:rPr>
        <w:t>Redundant Features</w:t>
      </w:r>
      <w:r w:rsidRPr="00E945EF">
        <w:rPr>
          <w:lang w:val="en-AU"/>
        </w:rPr>
        <w:t>: The Age column was drop</w:t>
      </w:r>
      <w:r>
        <w:rPr>
          <w:lang w:val="en-AU"/>
        </w:rPr>
        <w:t xml:space="preserve">ped after </w:t>
      </w:r>
      <w:proofErr w:type="spellStart"/>
      <w:r>
        <w:rPr>
          <w:lang w:val="en-AU"/>
        </w:rPr>
        <w:t>Column_Age</w:t>
      </w:r>
      <w:proofErr w:type="spellEnd"/>
      <w:r>
        <w:rPr>
          <w:lang w:val="en-AU"/>
        </w:rPr>
        <w:t xml:space="preserve"> was created</w:t>
      </w:r>
      <w:r w:rsidRPr="00E945EF">
        <w:rPr>
          <w:lang w:val="en-AU"/>
        </w:rPr>
        <w:t>.</w:t>
      </w:r>
    </w:p>
    <w:p w:rsidR="00E945EF" w:rsidRPr="00505DEC" w:rsidRDefault="00E945EF" w:rsidP="00505DEC">
      <w:pPr>
        <w:pStyle w:val="ListParagraph"/>
        <w:numPr>
          <w:ilvl w:val="0"/>
          <w:numId w:val="17"/>
        </w:numPr>
        <w:rPr>
          <w:b/>
        </w:rPr>
      </w:pPr>
      <w:r w:rsidRPr="00505DEC">
        <w:rPr>
          <w:b/>
        </w:rPr>
        <w:t>Encoding Categorical Variables</w:t>
      </w:r>
    </w:p>
    <w:p w:rsidR="00E945EF" w:rsidRDefault="00E945EF" w:rsidP="00E945EF">
      <w:r>
        <w:t>Categorical variables in the dataset (e.g., Embarked, Sex, Cabin) need to be encoded into numeric values for machine learning models. Though not explicitly shown in the code, typical encoding strategies include:</w:t>
      </w:r>
    </w:p>
    <w:p w:rsidR="00E945EF" w:rsidRDefault="00F67B38" w:rsidP="00E945EF">
      <w:pPr>
        <w:pStyle w:val="ListParagraph"/>
        <w:numPr>
          <w:ilvl w:val="0"/>
          <w:numId w:val="15"/>
        </w:numPr>
      </w:pPr>
      <w:r>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68480" behindDoc="0" locked="0" layoutInCell="1" allowOverlap="1" wp14:anchorId="018750AD" wp14:editId="3F2EA47C">
                <wp:simplePos x="0" y="0"/>
                <wp:positionH relativeFrom="margin">
                  <wp:align>left</wp:align>
                </wp:positionH>
                <wp:positionV relativeFrom="paragraph">
                  <wp:posOffset>326389</wp:posOffset>
                </wp:positionV>
                <wp:extent cx="6372225" cy="23526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6372225" cy="2352675"/>
                        </a:xfrm>
                        <a:prstGeom prst="rect">
                          <a:avLst/>
                        </a:prstGeom>
                        <a:blipFill dpi="0" rotWithShape="1">
                          <a:blip r:embed="rId17">
                            <a:extLst>
                              <a:ext uri="{28A0092B-C50C-407E-A947-70E740481C1C}">
                                <a14:useLocalDpi xmlns:a14="http://schemas.microsoft.com/office/drawing/2010/main" val="0"/>
                              </a:ext>
                            </a:extLst>
                          </a:blip>
                          <a:srcRect/>
                          <a:stretch>
                            <a:fillRect/>
                          </a:stretch>
                        </a:blipFill>
                        <a:ln w="6350">
                          <a:solidFill>
                            <a:prstClr val="black"/>
                          </a:solidFill>
                        </a:ln>
                      </wps:spPr>
                      <wps:txbx>
                        <w:txbxContent>
                          <w:p w:rsidR="00E945EF" w:rsidRDefault="00E945EF" w:rsidP="00E945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8750AD" id="Text Box 5" o:spid="_x0000_s1035" type="#_x0000_t202" style="position:absolute;left:0;text-align:left;margin-left:0;margin-top:25.7pt;width:501.75pt;height:185.2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" strokeweight=".5pt">
                <v:fill r:id="rId18" o:title="" recolor="t" rotate="t" type="frame"/>
                <v:textbox>
                  <w:txbxContent>
                    <w:p w:rsidR="00E945EF" w:rsidRDefault="00E945EF" w:rsidP="00E945EF"/>
                  </w:txbxContent>
                </v:textbox>
                <w10:wrap anchorx="margin"/>
              </v:shape>
            </w:pict>
          </mc:Fallback>
        </mc:AlternateContent>
      </w:r>
      <w:r w:rsidR="00E945EF" w:rsidRPr="00E945EF">
        <w:rPr>
          <w:b/>
        </w:rPr>
        <w:t>Label Encoding:</w:t>
      </w:r>
      <w:r w:rsidR="00E945EF">
        <w:t xml:space="preserve"> Assigning a numeric label to each category.</w:t>
      </w:r>
    </w:p>
    <w:p w:rsidR="00E945EF" w:rsidRDefault="00E945EF" w:rsidP="00E945EF"/>
    <w:p w:rsidR="00E945EF" w:rsidRDefault="00E945EF" w:rsidP="00E945EF"/>
    <w:p w:rsidR="00E945EF" w:rsidRDefault="00E945EF" w:rsidP="00E945EF"/>
    <w:p w:rsidR="00E945EF" w:rsidRDefault="00E945EF" w:rsidP="00E945EF"/>
    <w:p w:rsidR="00F67B38" w:rsidRPr="00F67B38" w:rsidRDefault="00F67B38" w:rsidP="00F67B38">
      <w:pPr>
        <w:pStyle w:val="ListParagraph"/>
        <w:rPr>
          <w:rStyle w:val="Strong"/>
          <w:b w:val="0"/>
          <w:bCs w:val="0"/>
        </w:rPr>
      </w:pPr>
    </w:p>
    <w:p w:rsidR="00F67B38" w:rsidRPr="00F67B38" w:rsidRDefault="00F67B38" w:rsidP="00505DEC">
      <w:pPr>
        <w:pStyle w:val="ListParagraph"/>
        <w:numPr>
          <w:ilvl w:val="0"/>
          <w:numId w:val="15"/>
        </w:numPr>
        <w:rPr>
          <w:rStyle w:val="Strong"/>
          <w:b w:val="0"/>
          <w:bCs w:val="0"/>
        </w:rPr>
      </w:pPr>
    </w:p>
    <w:p w:rsidR="00F67B38" w:rsidRPr="00F67B38" w:rsidRDefault="00F67B38" w:rsidP="00505DEC">
      <w:pPr>
        <w:pStyle w:val="ListParagraph"/>
        <w:numPr>
          <w:ilvl w:val="0"/>
          <w:numId w:val="15"/>
        </w:numPr>
        <w:rPr>
          <w:rStyle w:val="Strong"/>
          <w:b w:val="0"/>
          <w:bCs w:val="0"/>
        </w:rPr>
      </w:pPr>
    </w:p>
    <w:p w:rsidR="00F67B38" w:rsidRPr="00F67B38" w:rsidRDefault="00F67B38" w:rsidP="00505DEC">
      <w:pPr>
        <w:pStyle w:val="ListParagraph"/>
        <w:numPr>
          <w:ilvl w:val="0"/>
          <w:numId w:val="15"/>
        </w:numPr>
        <w:rPr>
          <w:rStyle w:val="Strong"/>
          <w:b w:val="0"/>
          <w:bCs w:val="0"/>
        </w:rPr>
      </w:pPr>
    </w:p>
    <w:p w:rsidR="00F67B38" w:rsidRPr="00F67B38" w:rsidRDefault="00F67B38" w:rsidP="00505DEC">
      <w:pPr>
        <w:pStyle w:val="ListParagraph"/>
        <w:numPr>
          <w:ilvl w:val="0"/>
          <w:numId w:val="15"/>
        </w:numPr>
        <w:rPr>
          <w:rStyle w:val="Strong"/>
          <w:b w:val="0"/>
          <w:bCs w:val="0"/>
        </w:rPr>
      </w:pPr>
    </w:p>
    <w:p w:rsidR="00F67B38" w:rsidRPr="00F67B38" w:rsidRDefault="00F67B38" w:rsidP="00F67B38">
      <w:pPr>
        <w:pStyle w:val="ListParagraph"/>
        <w:numPr>
          <w:ilvl w:val="0"/>
          <w:numId w:val="15"/>
        </w:numPr>
        <w:rPr>
          <w:rStyle w:val="Strong"/>
          <w:b w:val="0"/>
          <w:bCs w:val="0"/>
        </w:rPr>
      </w:pPr>
    </w:p>
    <w:p w:rsidR="00E945EF" w:rsidRDefault="00505DEC" w:rsidP="00505DEC">
      <w:pPr>
        <w:pStyle w:val="ListParagraph"/>
        <w:numPr>
          <w:ilvl w:val="0"/>
          <w:numId w:val="15"/>
        </w:numPr>
      </w:pPr>
      <w:r>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70528" behindDoc="0" locked="0" layoutInCell="1" allowOverlap="1" wp14:anchorId="3C575F2F" wp14:editId="7EEB7027">
                <wp:simplePos x="0" y="0"/>
                <wp:positionH relativeFrom="margin">
                  <wp:posOffset>-28575</wp:posOffset>
                </wp:positionH>
                <wp:positionV relativeFrom="paragraph">
                  <wp:posOffset>329565</wp:posOffset>
                </wp:positionV>
                <wp:extent cx="6372225" cy="27908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6372225" cy="2790825"/>
                        </a:xfrm>
                        <a:prstGeom prst="rect">
                          <a:avLst/>
                        </a:prstGeom>
                        <a:blipFill dpi="0" rotWithShape="1">
                          <a:blip r:embed="rId19">
                            <a:extLst>
                              <a:ext uri="{28A0092B-C50C-407E-A947-70E740481C1C}">
                                <a14:useLocalDpi xmlns:a14="http://schemas.microsoft.com/office/drawing/2010/main" val="0"/>
                              </a:ext>
                            </a:extLst>
                          </a:blip>
                          <a:srcRect/>
                          <a:stretch>
                            <a:fillRect/>
                          </a:stretch>
                        </a:blipFill>
                        <a:ln w="6350">
                          <a:solidFill>
                            <a:prstClr val="black"/>
                          </a:solidFill>
                        </a:ln>
                      </wps:spPr>
                      <wps:txbx>
                        <w:txbxContent>
                          <w:p w:rsidR="00505DEC" w:rsidRDefault="00505DEC" w:rsidP="00505DEC"/>
                          <w:p w:rsidR="00736694" w:rsidRDefault="00736694" w:rsidP="00505DEC"/>
                          <w:p w:rsidR="00736694" w:rsidRDefault="00736694" w:rsidP="00505D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75F2F" id="Text Box 6" o:spid="_x0000_s1036" type="#_x0000_t202" style="position:absolute;left:0;text-align:left;margin-left:-2.25pt;margin-top:25.95pt;width:501.75pt;height:219.7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" strokeweight=".5pt">
                <v:fill r:id="rId20" o:title="" recolor="t" rotate="t" type="frame"/>
                <v:textbox>
                  <w:txbxContent>
                    <w:p w:rsidR="00505DEC" w:rsidRDefault="00505DEC" w:rsidP="00505DEC"/>
                    <w:p w:rsidR="00736694" w:rsidRDefault="00736694" w:rsidP="00505DEC"/>
                    <w:p w:rsidR="00736694" w:rsidRDefault="00736694" w:rsidP="00505DEC"/>
                  </w:txbxContent>
                </v:textbox>
                <w10:wrap anchorx="margin"/>
              </v:shape>
            </w:pict>
          </mc:Fallback>
        </mc:AlternateContent>
      </w:r>
      <w:r>
        <w:rPr>
          <w:rStyle w:val="Strong"/>
        </w:rPr>
        <w:t>One-Hot Encoding</w:t>
      </w:r>
      <w:r>
        <w:t>: Converting each category into a binary column.</w:t>
      </w:r>
    </w:p>
    <w:p w:rsidR="00E945EF" w:rsidRDefault="00E945EF" w:rsidP="00E945EF"/>
    <w:p w:rsidR="00736694" w:rsidRDefault="00736694" w:rsidP="00E945EF"/>
    <w:p w:rsidR="00736694" w:rsidRDefault="00736694" w:rsidP="00E945EF"/>
    <w:p w:rsidR="00736694" w:rsidRDefault="00736694" w:rsidP="00E945EF"/>
    <w:p w:rsidR="00736694" w:rsidRDefault="00736694" w:rsidP="00E945EF"/>
    <w:p w:rsidR="00505DEC" w:rsidRDefault="00505DEC" w:rsidP="00E945EF"/>
    <w:p w:rsidR="00505DEC" w:rsidRDefault="00505DEC" w:rsidP="00E945EF"/>
    <w:p w:rsidR="00505DEC" w:rsidRDefault="00505DEC" w:rsidP="00E945EF"/>
    <w:p w:rsidR="00505DEC" w:rsidRPr="00505DEC" w:rsidRDefault="00505DEC" w:rsidP="00505DEC">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sz w:val="24"/>
          <w:szCs w:val="24"/>
          <w:lang w:val="en-AU" w:eastAsia="en-AU"/>
        </w:rPr>
      </w:pPr>
      <w:r w:rsidRPr="00505DEC">
        <w:rPr>
          <w:rFonts w:ascii="Times New Roman" w:eastAsia="Times New Roman" w:hAnsi="Times New Roman" w:cs="Times New Roman"/>
          <w:b/>
          <w:bCs/>
          <w:sz w:val="24"/>
          <w:szCs w:val="24"/>
          <w:lang w:val="en-AU" w:eastAsia="en-AU"/>
        </w:rPr>
        <w:lastRenderedPageBreak/>
        <w:t>Data Normalization or Scaling</w:t>
      </w:r>
    </w:p>
    <w:p w:rsidR="00505DEC" w:rsidRPr="00505DEC" w:rsidRDefault="00505DEC" w:rsidP="00505DEC">
      <w:pPr>
        <w:spacing w:before="100" w:beforeAutospacing="1" w:after="100" w:afterAutospacing="1" w:line="240" w:lineRule="auto"/>
        <w:rPr>
          <w:rFonts w:ascii="Times New Roman" w:eastAsia="Times New Roman" w:hAnsi="Times New Roman" w:cs="Times New Roman"/>
          <w:sz w:val="24"/>
          <w:szCs w:val="24"/>
          <w:lang w:val="en-AU" w:eastAsia="en-AU"/>
        </w:rPr>
      </w:pPr>
      <w:r w:rsidRPr="00505DEC">
        <w:rPr>
          <w:rFonts w:ascii="Times New Roman" w:eastAsia="Times New Roman" w:hAnsi="Times New Roman" w:cs="Times New Roman"/>
          <w:sz w:val="24"/>
          <w:szCs w:val="24"/>
          <w:lang w:val="en-AU" w:eastAsia="en-AU"/>
        </w:rPr>
        <w:t>For some models (e.g., logistic regression or neural networks), numerical features need to be scaled to improve model convergence and performance. While this step is not shown in the provided code, the following steps would be recommended:</w:t>
      </w:r>
    </w:p>
    <w:p w:rsidR="00505DEC" w:rsidRDefault="00736694" w:rsidP="00505DEC">
      <w:pPr>
        <w:numPr>
          <w:ilvl w:val="0"/>
          <w:numId w:val="19"/>
        </w:numPr>
        <w:spacing w:before="100" w:beforeAutospacing="1" w:after="100" w:afterAutospacing="1"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72576" behindDoc="0" locked="0" layoutInCell="1" allowOverlap="1" wp14:anchorId="4C880FD5" wp14:editId="1AD44CD3">
                <wp:simplePos x="0" y="0"/>
                <wp:positionH relativeFrom="margin">
                  <wp:align>left</wp:align>
                </wp:positionH>
                <wp:positionV relativeFrom="paragraph">
                  <wp:posOffset>353060</wp:posOffset>
                </wp:positionV>
                <wp:extent cx="6372225" cy="20383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372225" cy="2038350"/>
                        </a:xfrm>
                        <a:prstGeom prst="rect">
                          <a:avLst/>
                        </a:prstGeom>
                        <a:blipFill dpi="0" rotWithShape="1">
                          <a:blip r:embed="rId21">
                            <a:extLst>
                              <a:ext uri="{28A0092B-C50C-407E-A947-70E740481C1C}">
                                <a14:useLocalDpi xmlns:a14="http://schemas.microsoft.com/office/drawing/2010/main" val="0"/>
                              </a:ext>
                            </a:extLst>
                          </a:blip>
                          <a:srcRect/>
                          <a:stretch>
                            <a:fillRect/>
                          </a:stretch>
                        </a:blipFill>
                        <a:ln w="6350">
                          <a:solidFill>
                            <a:prstClr val="black"/>
                          </a:solidFill>
                        </a:ln>
                      </wps:spPr>
                      <wps:txbx>
                        <w:txbxContent>
                          <w:p w:rsidR="00505DEC" w:rsidRDefault="00505DEC" w:rsidP="00505D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880FD5" id="Text Box 7" o:spid="_x0000_s1037" type="#_x0000_t202" style="position:absolute;left:0;text-align:left;margin-left:0;margin-top:27.8pt;width:501.75pt;height:160.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" strokeweight=".5pt">
                <v:fill r:id="rId22" o:title="" recolor="t" rotate="t" type="frame"/>
                <v:textbox>
                  <w:txbxContent>
                    <w:p w:rsidR="00505DEC" w:rsidRDefault="00505DEC" w:rsidP="00505DEC"/>
                  </w:txbxContent>
                </v:textbox>
                <w10:wrap anchorx="margin"/>
              </v:shape>
            </w:pict>
          </mc:Fallback>
        </mc:AlternateContent>
      </w:r>
      <w:r w:rsidR="00505DEC" w:rsidRPr="00505DEC">
        <w:rPr>
          <w:rFonts w:ascii="Times New Roman" w:eastAsia="Times New Roman" w:hAnsi="Times New Roman" w:cs="Times New Roman"/>
          <w:b/>
          <w:bCs/>
          <w:sz w:val="24"/>
          <w:szCs w:val="24"/>
          <w:lang w:val="en-AU" w:eastAsia="en-AU"/>
        </w:rPr>
        <w:t xml:space="preserve">Scaling Using </w:t>
      </w:r>
      <w:proofErr w:type="spellStart"/>
      <w:r w:rsidR="00505DEC" w:rsidRPr="00505DEC">
        <w:rPr>
          <w:rFonts w:ascii="Times New Roman" w:eastAsia="Times New Roman" w:hAnsi="Times New Roman" w:cs="Times New Roman"/>
          <w:b/>
          <w:bCs/>
          <w:sz w:val="24"/>
          <w:szCs w:val="24"/>
          <w:lang w:val="en-AU" w:eastAsia="en-AU"/>
        </w:rPr>
        <w:t>StandardScaler</w:t>
      </w:r>
      <w:proofErr w:type="spellEnd"/>
      <w:r w:rsidR="00505DEC" w:rsidRPr="00505DEC">
        <w:rPr>
          <w:rFonts w:ascii="Times New Roman" w:eastAsia="Times New Roman" w:hAnsi="Times New Roman" w:cs="Times New Roman"/>
          <w:sz w:val="24"/>
          <w:szCs w:val="24"/>
          <w:lang w:val="en-AU" w:eastAsia="en-AU"/>
        </w:rPr>
        <w:t>:</w:t>
      </w:r>
    </w:p>
    <w:p w:rsidR="00505DEC" w:rsidRPr="00505DEC" w:rsidRDefault="00505DEC" w:rsidP="00505DEC">
      <w:pPr>
        <w:spacing w:before="100" w:beforeAutospacing="1" w:after="100" w:afterAutospacing="1" w:line="240" w:lineRule="auto"/>
        <w:rPr>
          <w:rFonts w:ascii="Times New Roman" w:eastAsia="Times New Roman" w:hAnsi="Times New Roman" w:cs="Times New Roman"/>
          <w:sz w:val="24"/>
          <w:szCs w:val="24"/>
          <w:lang w:val="en-AU" w:eastAsia="en-AU"/>
        </w:rPr>
      </w:pPr>
    </w:p>
    <w:p w:rsidR="00505DEC" w:rsidRDefault="00505DEC" w:rsidP="00E945EF"/>
    <w:p w:rsidR="00505DEC" w:rsidRDefault="00505DEC" w:rsidP="00E945EF"/>
    <w:p w:rsidR="00736694" w:rsidRDefault="00736694">
      <w:pPr>
        <w:pStyle w:val="Heading1"/>
      </w:pPr>
    </w:p>
    <w:p w:rsidR="00736694" w:rsidRDefault="00736694" w:rsidP="00736694"/>
    <w:p w:rsidR="00736694" w:rsidRPr="00736694" w:rsidRDefault="00736694" w:rsidP="00736694"/>
    <w:p w:rsidR="00373314" w:rsidRDefault="00142A2E">
      <w:pPr>
        <w:pStyle w:val="Heading1"/>
      </w:pPr>
      <w:r>
        <w:t>5. Modeling</w:t>
      </w:r>
    </w:p>
    <w:p w:rsidR="00AA4145" w:rsidRPr="00AA4145" w:rsidRDefault="00AA4145" w:rsidP="00AA4145">
      <w:pPr>
        <w:rPr>
          <w:lang w:val="en-AU"/>
        </w:rPr>
      </w:pPr>
      <w:r w:rsidRPr="00AA4145">
        <w:rPr>
          <w:lang w:val="en-AU"/>
        </w:rPr>
        <w:t xml:space="preserve">The model used in this code is </w:t>
      </w:r>
      <w:r w:rsidRPr="00AA4145">
        <w:rPr>
          <w:b/>
          <w:bCs/>
          <w:lang w:val="en-AU"/>
        </w:rPr>
        <w:t>Logistic Regression</w:t>
      </w:r>
      <w:r w:rsidRPr="00AA4145">
        <w:rPr>
          <w:lang w:val="en-AU"/>
        </w:rPr>
        <w:t>. It is a linear model commonly used for binary classification problems, like predicting survival in this dataset.</w:t>
      </w:r>
    </w:p>
    <w:p w:rsidR="00AA4145" w:rsidRPr="00AA4145" w:rsidRDefault="00AA4145" w:rsidP="00AA4145">
      <w:pPr>
        <w:rPr>
          <w:b/>
          <w:bCs/>
          <w:lang w:val="en-AU"/>
        </w:rPr>
      </w:pPr>
      <w:r w:rsidRPr="00AA4145">
        <w:rPr>
          <w:b/>
          <w:bCs/>
          <w:lang w:val="en-AU"/>
        </w:rPr>
        <w:t>Model Training</w:t>
      </w:r>
    </w:p>
    <w:p w:rsidR="00AA4145" w:rsidRPr="00AA4145" w:rsidRDefault="00AA4145" w:rsidP="00AA4145">
      <w:pPr>
        <w:rPr>
          <w:lang w:val="en-AU"/>
        </w:rPr>
      </w:pPr>
      <w:r w:rsidRPr="00AA4145">
        <w:rPr>
          <w:lang w:val="en-AU"/>
        </w:rPr>
        <w:t>The data preparation and splitting process were as follows:</w:t>
      </w:r>
    </w:p>
    <w:p w:rsidR="00AA4145" w:rsidRPr="00AA4145" w:rsidRDefault="00AA4145" w:rsidP="00AA4145">
      <w:pPr>
        <w:numPr>
          <w:ilvl w:val="0"/>
          <w:numId w:val="20"/>
        </w:numPr>
        <w:rPr>
          <w:lang w:val="en-AU"/>
        </w:rPr>
      </w:pPr>
      <w:r w:rsidRPr="00AA4145">
        <w:rPr>
          <w:lang w:val="en-AU"/>
        </w:rPr>
        <w:t>The target column, 'Survived', was specified as the dependent variable.</w:t>
      </w:r>
    </w:p>
    <w:p w:rsidR="00AA4145" w:rsidRPr="00AA4145" w:rsidRDefault="00AA4145" w:rsidP="00AA4145">
      <w:pPr>
        <w:numPr>
          <w:ilvl w:val="0"/>
          <w:numId w:val="20"/>
        </w:numPr>
        <w:rPr>
          <w:lang w:val="en-AU"/>
        </w:rPr>
      </w:pPr>
      <w:r w:rsidRPr="00AA4145">
        <w:rPr>
          <w:lang w:val="en-AU"/>
        </w:rPr>
        <w:t>The remaining columns were treated as features (independent variables).</w:t>
      </w:r>
    </w:p>
    <w:p w:rsidR="00AA4145" w:rsidRPr="00AA4145" w:rsidRDefault="00AA4145" w:rsidP="00AA4145">
      <w:pPr>
        <w:numPr>
          <w:ilvl w:val="0"/>
          <w:numId w:val="20"/>
        </w:numPr>
        <w:rPr>
          <w:lang w:val="en-AU"/>
        </w:rPr>
      </w:pPr>
      <w:r w:rsidRPr="00AA4145">
        <w:rPr>
          <w:lang w:val="en-AU"/>
        </w:rPr>
        <w:t xml:space="preserve">The dataset was split into </w:t>
      </w:r>
      <w:r w:rsidRPr="00AA4145">
        <w:rPr>
          <w:b/>
          <w:bCs/>
          <w:lang w:val="en-AU"/>
        </w:rPr>
        <w:t>training (80%)</w:t>
      </w:r>
      <w:r w:rsidRPr="00AA4145">
        <w:rPr>
          <w:lang w:val="en-AU"/>
        </w:rPr>
        <w:t xml:space="preserve"> and </w:t>
      </w:r>
      <w:r w:rsidRPr="00AA4145">
        <w:rPr>
          <w:b/>
          <w:bCs/>
          <w:lang w:val="en-AU"/>
        </w:rPr>
        <w:t>testing (20%)</w:t>
      </w:r>
      <w:r w:rsidRPr="00AA4145">
        <w:rPr>
          <w:lang w:val="en-AU"/>
        </w:rPr>
        <w:t xml:space="preserve"> sets using the </w:t>
      </w:r>
      <w:proofErr w:type="spellStart"/>
      <w:r w:rsidRPr="00AA4145">
        <w:rPr>
          <w:lang w:val="en-AU"/>
        </w:rPr>
        <w:t>train_test_</w:t>
      </w:r>
      <w:proofErr w:type="gramStart"/>
      <w:r w:rsidRPr="00AA4145">
        <w:rPr>
          <w:lang w:val="en-AU"/>
        </w:rPr>
        <w:t>split</w:t>
      </w:r>
      <w:proofErr w:type="spellEnd"/>
      <w:r w:rsidRPr="00AA4145">
        <w:rPr>
          <w:lang w:val="en-AU"/>
        </w:rPr>
        <w:t>(</w:t>
      </w:r>
      <w:proofErr w:type="gramEnd"/>
      <w:r w:rsidRPr="00AA4145">
        <w:rPr>
          <w:lang w:val="en-AU"/>
        </w:rPr>
        <w:t xml:space="preserve">) function from </w:t>
      </w:r>
      <w:proofErr w:type="spellStart"/>
      <w:r w:rsidRPr="00AA4145">
        <w:rPr>
          <w:lang w:val="en-AU"/>
        </w:rPr>
        <w:t>sklearn</w:t>
      </w:r>
      <w:proofErr w:type="spellEnd"/>
      <w:r w:rsidRPr="00AA4145">
        <w:rPr>
          <w:lang w:val="en-AU"/>
        </w:rPr>
        <w:t xml:space="preserve">, with a </w:t>
      </w:r>
      <w:proofErr w:type="spellStart"/>
      <w:r w:rsidRPr="00AA4145">
        <w:rPr>
          <w:lang w:val="en-AU"/>
        </w:rPr>
        <w:t>random_state</w:t>
      </w:r>
      <w:proofErr w:type="spellEnd"/>
      <w:r w:rsidRPr="00AA4145">
        <w:rPr>
          <w:lang w:val="en-AU"/>
        </w:rPr>
        <w:t>=42 to ensure reproducibility.</w:t>
      </w:r>
    </w:p>
    <w:p w:rsidR="00AA4145" w:rsidRPr="00AA4145" w:rsidRDefault="00AA4145" w:rsidP="00AA4145">
      <w:pPr>
        <w:rPr>
          <w:b/>
          <w:bCs/>
          <w:lang w:val="en-AU"/>
        </w:rPr>
      </w:pPr>
      <w:proofErr w:type="spellStart"/>
      <w:r>
        <w:rPr>
          <w:b/>
          <w:bCs/>
          <w:lang w:val="en-AU"/>
        </w:rPr>
        <w:t>Hyper</w:t>
      </w:r>
      <w:r w:rsidRPr="00AA4145">
        <w:rPr>
          <w:b/>
          <w:bCs/>
          <w:lang w:val="en-AU"/>
        </w:rPr>
        <w:t>parameter</w:t>
      </w:r>
      <w:proofErr w:type="spellEnd"/>
      <w:r w:rsidRPr="00AA4145">
        <w:rPr>
          <w:b/>
          <w:bCs/>
          <w:lang w:val="en-AU"/>
        </w:rPr>
        <w:t xml:space="preserve"> Tuning</w:t>
      </w:r>
    </w:p>
    <w:p w:rsidR="00AA4145" w:rsidRPr="00AA4145" w:rsidRDefault="00AA4145" w:rsidP="00AA4145">
      <w:pPr>
        <w:rPr>
          <w:lang w:val="en-AU"/>
        </w:rPr>
      </w:pPr>
      <w:r w:rsidRPr="00AA4145">
        <w:rPr>
          <w:lang w:val="en-AU"/>
        </w:rPr>
        <w:t xml:space="preserve">No </w:t>
      </w:r>
      <w:proofErr w:type="spellStart"/>
      <w:r>
        <w:rPr>
          <w:lang w:val="en-AU"/>
        </w:rPr>
        <w:t>hyper</w:t>
      </w:r>
      <w:r w:rsidRPr="00AA4145">
        <w:rPr>
          <w:lang w:val="en-AU"/>
        </w:rPr>
        <w:t>parameter</w:t>
      </w:r>
      <w:proofErr w:type="spellEnd"/>
      <w:r w:rsidRPr="00AA4145">
        <w:rPr>
          <w:lang w:val="en-AU"/>
        </w:rPr>
        <w:t xml:space="preserve"> tuning was performed in this code. The </w:t>
      </w:r>
      <w:r w:rsidRPr="00AA4145">
        <w:rPr>
          <w:b/>
          <w:bCs/>
          <w:lang w:val="en-AU"/>
        </w:rPr>
        <w:t>default parameters</w:t>
      </w:r>
      <w:r w:rsidRPr="00AA4145">
        <w:rPr>
          <w:lang w:val="en-AU"/>
        </w:rPr>
        <w:t xml:space="preserve"> of the </w:t>
      </w:r>
      <w:proofErr w:type="spellStart"/>
      <w:r w:rsidRPr="00AA4145">
        <w:rPr>
          <w:lang w:val="en-AU"/>
        </w:rPr>
        <w:t>LogisticRegression</w:t>
      </w:r>
      <w:proofErr w:type="spellEnd"/>
      <w:r w:rsidRPr="00AA4145">
        <w:rPr>
          <w:lang w:val="en-AU"/>
        </w:rPr>
        <w:t xml:space="preserve"> model were used.</w:t>
      </w:r>
    </w:p>
    <w:p w:rsidR="00AA4145" w:rsidRPr="00AA4145" w:rsidRDefault="00AA4145" w:rsidP="00AA4145">
      <w:pPr>
        <w:rPr>
          <w:b/>
          <w:bCs/>
          <w:lang w:val="en-AU"/>
        </w:rPr>
      </w:pPr>
      <w:r w:rsidRPr="00AA4145">
        <w:rPr>
          <w:b/>
          <w:bCs/>
          <w:lang w:val="en-AU"/>
        </w:rPr>
        <w:t>Evaluation Metrics</w:t>
      </w:r>
    </w:p>
    <w:p w:rsidR="00AA4145" w:rsidRPr="00AA4145" w:rsidRDefault="00AA4145" w:rsidP="00AA4145">
      <w:pPr>
        <w:rPr>
          <w:lang w:val="en-AU"/>
        </w:rPr>
      </w:pPr>
      <w:r w:rsidRPr="00AA4145">
        <w:rPr>
          <w:lang w:val="en-AU"/>
        </w:rPr>
        <w:t>The following metrics were used to evaluate the model:</w:t>
      </w:r>
    </w:p>
    <w:p w:rsidR="00AA4145" w:rsidRPr="00AA4145" w:rsidRDefault="00AA4145" w:rsidP="00AA4145">
      <w:pPr>
        <w:numPr>
          <w:ilvl w:val="0"/>
          <w:numId w:val="21"/>
        </w:numPr>
        <w:rPr>
          <w:lang w:val="en-AU"/>
        </w:rPr>
      </w:pPr>
      <w:r w:rsidRPr="00AA4145">
        <w:rPr>
          <w:b/>
          <w:bCs/>
          <w:lang w:val="en-AU"/>
        </w:rPr>
        <w:t>Accuracy Score:</w:t>
      </w:r>
      <w:r w:rsidRPr="00AA4145">
        <w:rPr>
          <w:lang w:val="en-AU"/>
        </w:rPr>
        <w:t xml:space="preserve"> This measures the proportion of correctly classified samples in the test set.</w:t>
      </w:r>
    </w:p>
    <w:p w:rsidR="00AA4145" w:rsidRPr="00AA4145" w:rsidRDefault="00AA4145" w:rsidP="00AA4145">
      <w:pPr>
        <w:numPr>
          <w:ilvl w:val="1"/>
          <w:numId w:val="21"/>
        </w:numPr>
        <w:rPr>
          <w:lang w:val="en-AU"/>
        </w:rPr>
      </w:pPr>
      <w:r w:rsidRPr="00AA4145">
        <w:rPr>
          <w:lang w:val="en-AU"/>
        </w:rPr>
        <w:lastRenderedPageBreak/>
        <w:t xml:space="preserve">Computed using </w:t>
      </w:r>
      <w:proofErr w:type="spellStart"/>
      <w:r w:rsidRPr="00AA4145">
        <w:rPr>
          <w:lang w:val="en-AU"/>
        </w:rPr>
        <w:t>accuracy_score</w:t>
      </w:r>
      <w:proofErr w:type="spellEnd"/>
      <w:r w:rsidRPr="00AA4145">
        <w:rPr>
          <w:lang w:val="en-AU"/>
        </w:rPr>
        <w:t>.</w:t>
      </w:r>
    </w:p>
    <w:p w:rsidR="00AA4145" w:rsidRPr="00AA4145" w:rsidRDefault="00AA4145" w:rsidP="00AA4145">
      <w:pPr>
        <w:numPr>
          <w:ilvl w:val="0"/>
          <w:numId w:val="21"/>
        </w:numPr>
        <w:rPr>
          <w:lang w:val="en-AU"/>
        </w:rPr>
      </w:pPr>
      <w:r w:rsidRPr="00AA4145">
        <w:rPr>
          <w:b/>
          <w:bCs/>
          <w:lang w:val="en-AU"/>
        </w:rPr>
        <w:t>Confusion Matrix:</w:t>
      </w:r>
      <w:r w:rsidRPr="00AA4145">
        <w:rPr>
          <w:lang w:val="en-AU"/>
        </w:rPr>
        <w:t xml:space="preserve"> This provides detailed counts of true positives, true negatives, false positives, and false negatives.</w:t>
      </w:r>
    </w:p>
    <w:p w:rsidR="00AA4145" w:rsidRPr="00AA4145" w:rsidRDefault="00AA4145" w:rsidP="00AA4145">
      <w:pPr>
        <w:numPr>
          <w:ilvl w:val="1"/>
          <w:numId w:val="21"/>
        </w:numPr>
        <w:rPr>
          <w:lang w:val="en-AU"/>
        </w:rPr>
      </w:pPr>
      <w:r w:rsidRPr="00AA4145">
        <w:rPr>
          <w:lang w:val="en-AU"/>
        </w:rPr>
        <w:t xml:space="preserve">Computed using </w:t>
      </w:r>
      <w:proofErr w:type="spellStart"/>
      <w:r w:rsidRPr="00AA4145">
        <w:rPr>
          <w:lang w:val="en-AU"/>
        </w:rPr>
        <w:t>confusion_matrix</w:t>
      </w:r>
      <w:proofErr w:type="spellEnd"/>
      <w:r w:rsidRPr="00AA4145">
        <w:rPr>
          <w:lang w:val="en-AU"/>
        </w:rPr>
        <w:t>.</w:t>
      </w:r>
    </w:p>
    <w:p w:rsidR="00AA4145" w:rsidRPr="00AA4145" w:rsidRDefault="00AA4145" w:rsidP="00AA4145">
      <w:pPr>
        <w:numPr>
          <w:ilvl w:val="0"/>
          <w:numId w:val="21"/>
        </w:numPr>
        <w:rPr>
          <w:lang w:val="en-AU"/>
        </w:rPr>
      </w:pPr>
      <w:r w:rsidRPr="00AA4145">
        <w:rPr>
          <w:b/>
          <w:bCs/>
          <w:lang w:val="en-AU"/>
        </w:rPr>
        <w:t>Classification Report:</w:t>
      </w:r>
      <w:r w:rsidRPr="00AA4145">
        <w:rPr>
          <w:lang w:val="en-AU"/>
        </w:rPr>
        <w:t xml:space="preserve"> This includes precision, recall, F1-score, and support for each class.</w:t>
      </w:r>
    </w:p>
    <w:p w:rsidR="00AA4145" w:rsidRPr="00AA4145" w:rsidRDefault="00AA4145" w:rsidP="00AA4145">
      <w:pPr>
        <w:numPr>
          <w:ilvl w:val="1"/>
          <w:numId w:val="21"/>
        </w:numPr>
        <w:rPr>
          <w:lang w:val="en-AU"/>
        </w:rPr>
      </w:pPr>
      <w:r w:rsidRPr="00AA4145">
        <w:rPr>
          <w:lang w:val="en-AU"/>
        </w:rPr>
        <w:t xml:space="preserve">Generated using </w:t>
      </w:r>
      <w:proofErr w:type="spellStart"/>
      <w:r w:rsidRPr="00AA4145">
        <w:rPr>
          <w:lang w:val="en-AU"/>
        </w:rPr>
        <w:t>classification_report</w:t>
      </w:r>
      <w:proofErr w:type="spellEnd"/>
      <w:r w:rsidRPr="00AA4145">
        <w:rPr>
          <w:lang w:val="en-AU"/>
        </w:rPr>
        <w:t>.</w:t>
      </w:r>
    </w:p>
    <w:p w:rsidR="00AA4145" w:rsidRPr="00AA4145" w:rsidRDefault="00AA4145" w:rsidP="00AA4145">
      <w:pPr>
        <w:rPr>
          <w:lang w:val="en-AU"/>
        </w:rPr>
      </w:pPr>
      <w:r w:rsidRPr="00AA4145">
        <w:rPr>
          <w:lang w:val="en-AU"/>
        </w:rPr>
        <w:pict>
          <v:rect id="_x0000_i1028" style="width:0;height:1.5pt" o:hralign="center" o:hrstd="t" o:hr="t" fillcolor="#a0a0a0" stroked="f"/>
        </w:pict>
      </w:r>
    </w:p>
    <w:p w:rsidR="00AA4145" w:rsidRPr="00AA4145" w:rsidRDefault="00AA4145" w:rsidP="00AA4145">
      <w:pPr>
        <w:rPr>
          <w:b/>
          <w:bCs/>
          <w:lang w:val="en-AU"/>
        </w:rPr>
      </w:pPr>
      <w:r>
        <w:rPr>
          <w:b/>
          <w:bCs/>
          <w:lang w:val="en-AU"/>
        </w:rPr>
        <w:t>Output:</w:t>
      </w:r>
    </w:p>
    <w:p w:rsidR="00AA4145" w:rsidRPr="00AA4145" w:rsidRDefault="00AA4145" w:rsidP="00AA4145">
      <w:pPr>
        <w:rPr>
          <w:lang w:val="en-AU"/>
        </w:rPr>
      </w:pPr>
      <w:r w:rsidRPr="00AA4145">
        <w:rPr>
          <w:lang w:val="en-AU"/>
        </w:rPr>
        <w:t>After running the code, the following results will be printed:</w:t>
      </w:r>
    </w:p>
    <w:p w:rsidR="00AA4145" w:rsidRPr="00AA4145" w:rsidRDefault="00AA4145" w:rsidP="00AA4145">
      <w:pPr>
        <w:numPr>
          <w:ilvl w:val="0"/>
          <w:numId w:val="22"/>
        </w:numPr>
        <w:rPr>
          <w:lang w:val="en-AU"/>
        </w:rPr>
      </w:pPr>
      <w:r w:rsidRPr="00AA4145">
        <w:rPr>
          <w:b/>
          <w:bCs/>
          <w:lang w:val="en-AU"/>
        </w:rPr>
        <w:t>Accuracy</w:t>
      </w:r>
      <w:r w:rsidRPr="00AA4145">
        <w:rPr>
          <w:lang w:val="en-AU"/>
        </w:rPr>
        <w:t>: A single numeric value indicating how well the model performs overall.</w:t>
      </w:r>
    </w:p>
    <w:p w:rsidR="00AA4145" w:rsidRPr="00AA4145" w:rsidRDefault="00AA4145" w:rsidP="00AA4145">
      <w:pPr>
        <w:numPr>
          <w:ilvl w:val="0"/>
          <w:numId w:val="22"/>
        </w:numPr>
        <w:rPr>
          <w:lang w:val="en-AU"/>
        </w:rPr>
      </w:pPr>
      <w:r w:rsidRPr="00AA4145">
        <w:rPr>
          <w:b/>
          <w:bCs/>
          <w:lang w:val="en-AU"/>
        </w:rPr>
        <w:t>Confusion Matrix</w:t>
      </w:r>
      <w:r w:rsidRPr="00AA4145">
        <w:rPr>
          <w:lang w:val="en-AU"/>
        </w:rPr>
        <w:t>: A table showing the breakdown of correct and incorrect predictions.</w:t>
      </w:r>
    </w:p>
    <w:p w:rsidR="00AA4145" w:rsidRPr="00AA4145" w:rsidRDefault="00AA4145" w:rsidP="00AA4145">
      <w:pPr>
        <w:numPr>
          <w:ilvl w:val="0"/>
          <w:numId w:val="22"/>
        </w:numPr>
        <w:rPr>
          <w:lang w:val="en-AU"/>
        </w:rPr>
      </w:pPr>
      <w:r w:rsidRPr="00AA4145">
        <w:rPr>
          <w:b/>
          <w:bCs/>
          <w:lang w:val="en-AU"/>
        </w:rPr>
        <w:t>Classification Report</w:t>
      </w:r>
      <w:r w:rsidRPr="00AA4145">
        <w:rPr>
          <w:lang w:val="en-AU"/>
        </w:rPr>
        <w:t>: A detailed breakdown of performance metrics (precision, recall, F1-score) for each class.</w:t>
      </w:r>
    </w:p>
    <w:p w:rsidR="00AA4145" w:rsidRPr="00AA4145" w:rsidRDefault="00AA4145" w:rsidP="00AA4145">
      <w:pPr>
        <w:rPr>
          <w:lang w:val="en-AU"/>
        </w:rPr>
      </w:pPr>
      <w:r w:rsidRPr="00AA4145">
        <w:rPr>
          <w:lang w:val="en-AU"/>
        </w:rPr>
        <w:t xml:space="preserve">Additionally, the trained Logistic Regression model is saved to a file named model_1 using the </w:t>
      </w:r>
      <w:proofErr w:type="spellStart"/>
      <w:r w:rsidRPr="00AA4145">
        <w:rPr>
          <w:lang w:val="en-AU"/>
        </w:rPr>
        <w:t>joblib</w:t>
      </w:r>
      <w:proofErr w:type="spellEnd"/>
      <w:r w:rsidRPr="00AA4145">
        <w:rPr>
          <w:lang w:val="en-AU"/>
        </w:rPr>
        <w:t xml:space="preserve"> library.</w:t>
      </w:r>
    </w:p>
    <w:p w:rsidR="00AA4145" w:rsidRDefault="00567E83" w:rsidP="00AA4145">
      <w:r>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76672" behindDoc="0" locked="0" layoutInCell="1" allowOverlap="1" wp14:anchorId="558ED274" wp14:editId="632C83A8">
                <wp:simplePos x="0" y="0"/>
                <wp:positionH relativeFrom="margin">
                  <wp:align>left</wp:align>
                </wp:positionH>
                <wp:positionV relativeFrom="paragraph">
                  <wp:posOffset>-1271</wp:posOffset>
                </wp:positionV>
                <wp:extent cx="6372225" cy="26003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6372225" cy="2600325"/>
                        </a:xfrm>
                        <a:prstGeom prst="rect">
                          <a:avLst/>
                        </a:prstGeom>
                        <a:blipFill dpi="0" rotWithShape="1">
                          <a:blip r:embed="rId23">
                            <a:extLst>
                              <a:ext uri="{28A0092B-C50C-407E-A947-70E740481C1C}">
                                <a14:useLocalDpi xmlns:a14="http://schemas.microsoft.com/office/drawing/2010/main" val="0"/>
                              </a:ext>
                            </a:extLst>
                          </a:blip>
                          <a:srcRect/>
                          <a:stretch>
                            <a:fillRect/>
                          </a:stretch>
                        </a:blipFill>
                        <a:ln w="6350">
                          <a:solidFill>
                            <a:prstClr val="black"/>
                          </a:solidFill>
                        </a:ln>
                      </wps:spPr>
                      <wps:txbx>
                        <w:txbxContent>
                          <w:p w:rsidR="00567E83" w:rsidRDefault="00567E83" w:rsidP="00567E83"/>
                          <w:p w:rsidR="00567E83" w:rsidRDefault="00567E83" w:rsidP="00567E83"/>
                          <w:p w:rsidR="00567E83" w:rsidRDefault="00567E83" w:rsidP="00567E83"/>
                          <w:p w:rsidR="00567E83" w:rsidRDefault="00567E83" w:rsidP="00567E83"/>
                          <w:p w:rsidR="00567E83" w:rsidRDefault="00567E83" w:rsidP="00567E83"/>
                          <w:p w:rsidR="00567E83" w:rsidRDefault="00567E83" w:rsidP="00567E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8ED274" id="Text Box 9" o:spid="_x0000_s1038" type="#_x0000_t202" style="position:absolute;margin-left:0;margin-top:-.1pt;width:501.75pt;height:204.7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" strokeweight=".5pt">
                <v:fill r:id="rId24" o:title="" recolor="t" rotate="t" type="frame"/>
                <v:textbox>
                  <w:txbxContent>
                    <w:p w:rsidR="00567E83" w:rsidRDefault="00567E83" w:rsidP="00567E83"/>
                    <w:p w:rsidR="00567E83" w:rsidRDefault="00567E83" w:rsidP="00567E83"/>
                    <w:p w:rsidR="00567E83" w:rsidRDefault="00567E83" w:rsidP="00567E83"/>
                    <w:p w:rsidR="00567E83" w:rsidRDefault="00567E83" w:rsidP="00567E83"/>
                    <w:p w:rsidR="00567E83" w:rsidRDefault="00567E83" w:rsidP="00567E83"/>
                    <w:p w:rsidR="00567E83" w:rsidRDefault="00567E83" w:rsidP="00567E83"/>
                  </w:txbxContent>
                </v:textbox>
                <w10:wrap anchorx="margin"/>
              </v:shape>
            </w:pict>
          </mc:Fallback>
        </mc:AlternateContent>
      </w:r>
    </w:p>
    <w:p w:rsidR="00AA4145" w:rsidRDefault="00AA4145" w:rsidP="00AA4145"/>
    <w:p w:rsidR="00567E83" w:rsidRDefault="00567E83" w:rsidP="00AA4145"/>
    <w:p w:rsidR="00567E83" w:rsidRDefault="00567E83" w:rsidP="00AA4145"/>
    <w:p w:rsidR="00567E83" w:rsidRDefault="00567E83" w:rsidP="00AA4145"/>
    <w:p w:rsidR="00567E83" w:rsidRDefault="00567E83" w:rsidP="00AA4145"/>
    <w:p w:rsidR="00AA4145" w:rsidRDefault="00AA4145" w:rsidP="00AA4145"/>
    <w:p w:rsidR="00AA4145" w:rsidRDefault="00AA4145" w:rsidP="00AA4145"/>
    <w:p w:rsidR="00736694" w:rsidRDefault="00736694" w:rsidP="00AA4145"/>
    <w:p w:rsidR="00373314" w:rsidRDefault="00567E83">
      <w:pPr>
        <w:pStyle w:val="Heading1"/>
      </w:pPr>
      <w:r>
        <w:lastRenderedPageBreak/>
        <w:t>6</w:t>
      </w:r>
      <w:r w:rsidR="00142A2E">
        <w:t>. Conclusion</w:t>
      </w:r>
    </w:p>
    <w:p w:rsidR="00567E83" w:rsidRPr="00567E83" w:rsidRDefault="00567E83" w:rsidP="00567E83">
      <w:pPr>
        <w:spacing w:before="100" w:beforeAutospacing="1" w:after="100" w:afterAutospacing="1" w:line="240" w:lineRule="auto"/>
        <w:outlineLvl w:val="3"/>
        <w:rPr>
          <w:rFonts w:ascii="Times New Roman" w:eastAsia="Times New Roman" w:hAnsi="Times New Roman" w:cs="Times New Roman"/>
          <w:b/>
          <w:bCs/>
          <w:sz w:val="24"/>
          <w:szCs w:val="24"/>
          <w:lang w:val="en-AU" w:eastAsia="en-AU"/>
        </w:rPr>
      </w:pPr>
      <w:r w:rsidRPr="00567E83">
        <w:rPr>
          <w:rFonts w:ascii="Times New Roman" w:eastAsia="Times New Roman" w:hAnsi="Times New Roman" w:cs="Times New Roman"/>
          <w:b/>
          <w:bCs/>
          <w:sz w:val="24"/>
          <w:szCs w:val="24"/>
          <w:lang w:val="en-AU" w:eastAsia="en-AU"/>
        </w:rPr>
        <w:t>Findings and Overall Performance:</w:t>
      </w:r>
    </w:p>
    <w:p w:rsidR="00567E83" w:rsidRPr="00567E83" w:rsidRDefault="00567E83" w:rsidP="00567E83">
      <w:pPr>
        <w:spacing w:before="100" w:beforeAutospacing="1" w:after="100" w:afterAutospacing="1" w:line="240" w:lineRule="auto"/>
        <w:rPr>
          <w:rFonts w:ascii="Times New Roman" w:eastAsia="Times New Roman" w:hAnsi="Times New Roman" w:cs="Times New Roman"/>
          <w:sz w:val="24"/>
          <w:szCs w:val="24"/>
          <w:lang w:val="en-AU" w:eastAsia="en-AU"/>
        </w:rPr>
      </w:pPr>
      <w:r w:rsidRPr="00567E83">
        <w:rPr>
          <w:rFonts w:ascii="Times New Roman" w:eastAsia="Times New Roman" w:hAnsi="Times New Roman" w:cs="Times New Roman"/>
          <w:sz w:val="24"/>
          <w:szCs w:val="24"/>
          <w:lang w:val="en-AU" w:eastAsia="en-AU"/>
        </w:rPr>
        <w:t xml:space="preserve">The machine learning model developed to predict the survival of passengers from the Titanic disaster has shown promising results. By </w:t>
      </w:r>
      <w:r>
        <w:rPr>
          <w:rFonts w:ascii="Times New Roman" w:eastAsia="Times New Roman" w:hAnsi="Times New Roman" w:cs="Times New Roman"/>
          <w:sz w:val="24"/>
          <w:szCs w:val="24"/>
          <w:lang w:val="en-AU" w:eastAsia="en-AU"/>
        </w:rPr>
        <w:t>leveraging the data from the dataset</w:t>
      </w:r>
      <w:r w:rsidRPr="00567E83">
        <w:rPr>
          <w:rFonts w:ascii="Times New Roman" w:eastAsia="Times New Roman" w:hAnsi="Times New Roman" w:cs="Times New Roman"/>
          <w:sz w:val="24"/>
          <w:szCs w:val="24"/>
          <w:lang w:val="en-AU" w:eastAsia="en-AU"/>
        </w:rPr>
        <w:t xml:space="preserve">, the model effectively identifies patterns associated with survival. The model achieved an accuracy of approximately </w:t>
      </w:r>
      <w:r>
        <w:rPr>
          <w:rFonts w:ascii="Times New Roman" w:eastAsia="Times New Roman" w:hAnsi="Times New Roman" w:cs="Times New Roman"/>
          <w:b/>
          <w:bCs/>
          <w:sz w:val="24"/>
          <w:szCs w:val="24"/>
          <w:lang w:val="en-AU" w:eastAsia="en-AU"/>
        </w:rPr>
        <w:t>79%</w:t>
      </w:r>
      <w:r w:rsidRPr="00567E83">
        <w:rPr>
          <w:rFonts w:ascii="Times New Roman" w:eastAsia="Times New Roman" w:hAnsi="Times New Roman" w:cs="Times New Roman"/>
          <w:sz w:val="24"/>
          <w:szCs w:val="24"/>
          <w:lang w:val="en-AU" w:eastAsia="en-AU"/>
        </w:rPr>
        <w:t xml:space="preserve"> and a precision/recall score of </w:t>
      </w:r>
      <w:r w:rsidRPr="00567E83">
        <w:rPr>
          <w:rFonts w:ascii="Times New Roman" w:eastAsia="Times New Roman" w:hAnsi="Times New Roman" w:cs="Times New Roman"/>
          <w:b/>
          <w:bCs/>
          <w:sz w:val="24"/>
          <w:szCs w:val="24"/>
          <w:lang w:eastAsia="en-AU"/>
        </w:rPr>
        <w:t>0.83</w:t>
      </w:r>
      <w:r w:rsidRPr="00567E83">
        <w:rPr>
          <w:rFonts w:ascii="Times New Roman" w:eastAsia="Times New Roman" w:hAnsi="Times New Roman" w:cs="Times New Roman"/>
          <w:sz w:val="24"/>
          <w:szCs w:val="24"/>
          <w:lang w:val="en-AU" w:eastAsia="en-AU"/>
        </w:rPr>
        <w:t>, indicating a satisfactory performance in distinguishing between survivors and non-survivors.</w:t>
      </w:r>
    </w:p>
    <w:p w:rsidR="00BD7702" w:rsidRDefault="00567E83" w:rsidP="00567E83">
      <w:pPr>
        <w:spacing w:before="100" w:beforeAutospacing="1" w:after="100" w:afterAutospacing="1" w:line="240" w:lineRule="auto"/>
        <w:rPr>
          <w:rFonts w:ascii="Times New Roman" w:eastAsia="Times New Roman" w:hAnsi="Times New Roman" w:cs="Times New Roman"/>
          <w:sz w:val="24"/>
          <w:szCs w:val="24"/>
          <w:lang w:val="en-AU" w:eastAsia="en-AU"/>
        </w:rPr>
      </w:pPr>
      <w:r w:rsidRPr="00567E83">
        <w:rPr>
          <w:rFonts w:ascii="Times New Roman" w:eastAsia="Times New Roman" w:hAnsi="Times New Roman" w:cs="Times New Roman"/>
          <w:sz w:val="24"/>
          <w:szCs w:val="24"/>
          <w:lang w:val="en-AU" w:eastAsia="en-AU"/>
        </w:rPr>
        <w:t xml:space="preserve">The findings align with historical insights, such as the higher survival rates of women and children and passengers in higher-class cabins. This demonstrates the model's ability to capture </w:t>
      </w:r>
    </w:p>
    <w:p w:rsidR="00BD7702" w:rsidRDefault="00567E83" w:rsidP="00BD7702">
      <w:pPr>
        <w:spacing w:before="100" w:beforeAutospacing="1" w:after="100" w:afterAutospacing="1" w:line="240" w:lineRule="auto"/>
        <w:rPr>
          <w:rFonts w:ascii="Times New Roman" w:eastAsia="Times New Roman" w:hAnsi="Times New Roman" w:cs="Times New Roman"/>
          <w:b/>
          <w:bCs/>
          <w:sz w:val="24"/>
          <w:szCs w:val="24"/>
          <w:lang w:val="en-AU" w:eastAsia="en-AU"/>
        </w:rPr>
      </w:pPr>
      <w:r w:rsidRPr="00567E83">
        <w:rPr>
          <w:rFonts w:ascii="Times New Roman" w:eastAsia="Times New Roman" w:hAnsi="Times New Roman" w:cs="Times New Roman"/>
          <w:b/>
          <w:bCs/>
          <w:sz w:val="24"/>
          <w:szCs w:val="24"/>
          <w:lang w:val="en-AU" w:eastAsia="en-AU"/>
        </w:rPr>
        <w:t>Strengths:</w:t>
      </w:r>
    </w:p>
    <w:p w:rsidR="00567E83" w:rsidRPr="00BD7702" w:rsidRDefault="00567E83" w:rsidP="00BD7702">
      <w:pPr>
        <w:pStyle w:val="ListParagraph"/>
        <w:numPr>
          <w:ilvl w:val="0"/>
          <w:numId w:val="26"/>
        </w:numPr>
        <w:spacing w:before="100" w:beforeAutospacing="1" w:after="100" w:afterAutospacing="1" w:line="240" w:lineRule="auto"/>
        <w:rPr>
          <w:rFonts w:ascii="Times New Roman" w:eastAsia="Times New Roman" w:hAnsi="Times New Roman" w:cs="Times New Roman"/>
          <w:b/>
          <w:bCs/>
          <w:sz w:val="24"/>
          <w:szCs w:val="24"/>
          <w:lang w:val="en-AU" w:eastAsia="en-AU"/>
        </w:rPr>
      </w:pPr>
      <w:r w:rsidRPr="00BD7702">
        <w:rPr>
          <w:rFonts w:ascii="Times New Roman" w:eastAsia="Times New Roman" w:hAnsi="Times New Roman" w:cs="Times New Roman"/>
          <w:b/>
          <w:bCs/>
          <w:sz w:val="24"/>
          <w:szCs w:val="24"/>
          <w:lang w:val="en-AU" w:eastAsia="en-AU"/>
        </w:rPr>
        <w:t>Feature Importance:</w:t>
      </w:r>
      <w:r w:rsidRPr="00BD7702">
        <w:rPr>
          <w:rFonts w:ascii="Times New Roman" w:eastAsia="Times New Roman" w:hAnsi="Times New Roman" w:cs="Times New Roman"/>
          <w:sz w:val="24"/>
          <w:szCs w:val="24"/>
          <w:lang w:val="en-AU" w:eastAsia="en-AU"/>
        </w:rPr>
        <w:t xml:space="preserve"> The model successfully utilized significant features like gender and passenger class, which had strong correlations with survival.</w:t>
      </w:r>
    </w:p>
    <w:p w:rsidR="00BD7702" w:rsidRPr="00BD7702" w:rsidRDefault="00BD7702" w:rsidP="00BD7702">
      <w:pPr>
        <w:pStyle w:val="ListParagraph"/>
        <w:spacing w:before="100" w:beforeAutospacing="1" w:after="100" w:afterAutospacing="1" w:line="240" w:lineRule="auto"/>
        <w:ind w:left="1440"/>
        <w:rPr>
          <w:rFonts w:ascii="Times New Roman" w:eastAsia="Times New Roman" w:hAnsi="Times New Roman" w:cs="Times New Roman"/>
          <w:sz w:val="24"/>
          <w:szCs w:val="24"/>
          <w:lang w:val="en-AU" w:eastAsia="en-AU"/>
        </w:rPr>
      </w:pPr>
    </w:p>
    <w:p w:rsidR="00567E83" w:rsidRPr="00BD7702" w:rsidRDefault="00567E83" w:rsidP="00BD770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AU" w:eastAsia="en-AU"/>
        </w:rPr>
      </w:pPr>
      <w:r w:rsidRPr="00BD7702">
        <w:rPr>
          <w:rFonts w:ascii="Times New Roman" w:eastAsia="Times New Roman" w:hAnsi="Times New Roman" w:cs="Times New Roman"/>
          <w:b/>
          <w:bCs/>
          <w:sz w:val="24"/>
          <w:szCs w:val="24"/>
          <w:lang w:val="en-AU" w:eastAsia="en-AU"/>
        </w:rPr>
        <w:t>Model Simplicity:</w:t>
      </w:r>
      <w:r w:rsidRPr="00BD7702">
        <w:rPr>
          <w:rFonts w:ascii="Times New Roman" w:eastAsia="Times New Roman" w:hAnsi="Times New Roman" w:cs="Times New Roman"/>
          <w:sz w:val="24"/>
          <w:szCs w:val="24"/>
          <w:lang w:val="en-AU" w:eastAsia="en-AU"/>
        </w:rPr>
        <w:t xml:space="preserve"> The choice of algorithm (</w:t>
      </w:r>
      <w:r w:rsidR="00BD7702">
        <w:rPr>
          <w:rFonts w:ascii="Times New Roman" w:eastAsia="Times New Roman" w:hAnsi="Times New Roman" w:cs="Times New Roman"/>
          <w:sz w:val="24"/>
          <w:szCs w:val="24"/>
          <w:lang w:val="en-AU" w:eastAsia="en-AU"/>
        </w:rPr>
        <w:t>Logistic Regression</w:t>
      </w:r>
      <w:r w:rsidRPr="00BD7702">
        <w:rPr>
          <w:rFonts w:ascii="Times New Roman" w:eastAsia="Times New Roman" w:hAnsi="Times New Roman" w:cs="Times New Roman"/>
          <w:sz w:val="24"/>
          <w:szCs w:val="24"/>
          <w:lang w:val="en-AU" w:eastAsia="en-AU"/>
        </w:rPr>
        <w:t>) provided interpretability while achieving reasonable performance.</w:t>
      </w:r>
    </w:p>
    <w:p w:rsidR="00567E83" w:rsidRPr="00BD7702" w:rsidRDefault="00567E83" w:rsidP="00BD770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AU" w:eastAsia="en-AU"/>
        </w:rPr>
      </w:pPr>
      <w:r w:rsidRPr="00BD7702">
        <w:rPr>
          <w:rFonts w:ascii="Times New Roman" w:eastAsia="Times New Roman" w:hAnsi="Times New Roman" w:cs="Times New Roman"/>
          <w:b/>
          <w:bCs/>
          <w:sz w:val="24"/>
          <w:szCs w:val="24"/>
          <w:lang w:val="en-AU" w:eastAsia="en-AU"/>
        </w:rPr>
        <w:t>Real-World Applicability:</w:t>
      </w:r>
      <w:r w:rsidRPr="00BD7702">
        <w:rPr>
          <w:rFonts w:ascii="Times New Roman" w:eastAsia="Times New Roman" w:hAnsi="Times New Roman" w:cs="Times New Roman"/>
          <w:sz w:val="24"/>
          <w:szCs w:val="24"/>
          <w:lang w:val="en-AU" w:eastAsia="en-AU"/>
        </w:rPr>
        <w:t xml:space="preserve"> The model demonstrates how machine learning can </w:t>
      </w:r>
      <w:r w:rsidR="000B0038" w:rsidRPr="00BD7702">
        <w:rPr>
          <w:rFonts w:ascii="Times New Roman" w:eastAsia="Times New Roman" w:hAnsi="Times New Roman" w:cs="Times New Roman"/>
          <w:sz w:val="24"/>
          <w:szCs w:val="24"/>
          <w:lang w:val="en-AU" w:eastAsia="en-AU"/>
        </w:rPr>
        <w:t>analyse</w:t>
      </w:r>
      <w:r w:rsidRPr="00BD7702">
        <w:rPr>
          <w:rFonts w:ascii="Times New Roman" w:eastAsia="Times New Roman" w:hAnsi="Times New Roman" w:cs="Times New Roman"/>
          <w:sz w:val="24"/>
          <w:szCs w:val="24"/>
          <w:lang w:val="en-AU" w:eastAsia="en-AU"/>
        </w:rPr>
        <w:t xml:space="preserve"> historical data to uncover meaningful patterns and predictions.</w:t>
      </w:r>
    </w:p>
    <w:p w:rsidR="00567E83" w:rsidRPr="00567E83" w:rsidRDefault="00567E83" w:rsidP="00567E83">
      <w:pPr>
        <w:spacing w:before="100" w:beforeAutospacing="1" w:after="100" w:afterAutospacing="1" w:line="240" w:lineRule="auto"/>
        <w:rPr>
          <w:rFonts w:ascii="Times New Roman" w:eastAsia="Times New Roman" w:hAnsi="Times New Roman" w:cs="Times New Roman"/>
          <w:b/>
          <w:bCs/>
          <w:sz w:val="24"/>
          <w:szCs w:val="24"/>
          <w:lang w:val="en-AU" w:eastAsia="en-AU"/>
        </w:rPr>
      </w:pPr>
      <w:r w:rsidRPr="00567E83">
        <w:rPr>
          <w:rFonts w:ascii="Times New Roman" w:eastAsia="Times New Roman" w:hAnsi="Times New Roman" w:cs="Times New Roman"/>
          <w:b/>
          <w:bCs/>
          <w:sz w:val="24"/>
          <w:szCs w:val="24"/>
          <w:lang w:val="en-AU" w:eastAsia="en-AU"/>
        </w:rPr>
        <w:t>Limitations:</w:t>
      </w:r>
    </w:p>
    <w:p w:rsidR="00BD7702" w:rsidRPr="00BD7702" w:rsidRDefault="00567E83" w:rsidP="001A6921">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val="en-AU" w:eastAsia="en-AU"/>
        </w:rPr>
      </w:pPr>
      <w:r w:rsidRPr="00BD7702">
        <w:rPr>
          <w:rFonts w:ascii="Times New Roman" w:eastAsia="Times New Roman" w:hAnsi="Times New Roman" w:cs="Times New Roman"/>
          <w:b/>
          <w:bCs/>
          <w:sz w:val="24"/>
          <w:szCs w:val="24"/>
          <w:lang w:val="en-AU" w:eastAsia="en-AU"/>
        </w:rPr>
        <w:t>Data Imbalance:</w:t>
      </w:r>
      <w:r w:rsidRPr="00BD7702">
        <w:rPr>
          <w:rFonts w:ascii="Times New Roman" w:eastAsia="Times New Roman" w:hAnsi="Times New Roman" w:cs="Times New Roman"/>
          <w:sz w:val="24"/>
          <w:szCs w:val="24"/>
          <w:lang w:val="en-AU" w:eastAsia="en-AU"/>
        </w:rPr>
        <w:t xml:space="preserve"> The dataset may have imbalanced classes, with fewer survivors compared to non-survivors, potentially affecting the model’s ability to generalize.</w:t>
      </w:r>
      <w:r w:rsidR="00BD7702">
        <w:rPr>
          <w:rFonts w:ascii="Times New Roman" w:eastAsia="Times New Roman" w:hAnsi="Times New Roman" w:cs="Times New Roman"/>
          <w:sz w:val="24"/>
          <w:szCs w:val="24"/>
          <w:lang w:val="en-AU" w:eastAsia="en-AU"/>
        </w:rPr>
        <w:br/>
      </w:r>
    </w:p>
    <w:p w:rsidR="00567E83" w:rsidRPr="00BD7702" w:rsidRDefault="00567E83" w:rsidP="00BD7702">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val="en-AU" w:eastAsia="en-AU"/>
        </w:rPr>
      </w:pPr>
      <w:r w:rsidRPr="00BD7702">
        <w:rPr>
          <w:rFonts w:ascii="Times New Roman" w:eastAsia="Times New Roman" w:hAnsi="Times New Roman" w:cs="Times New Roman"/>
          <w:b/>
          <w:bCs/>
          <w:sz w:val="24"/>
          <w:szCs w:val="24"/>
          <w:lang w:val="en-AU" w:eastAsia="en-AU"/>
        </w:rPr>
        <w:t>Missing Data:</w:t>
      </w:r>
      <w:r w:rsidRPr="00BD7702">
        <w:rPr>
          <w:rFonts w:ascii="Times New Roman" w:eastAsia="Times New Roman" w:hAnsi="Times New Roman" w:cs="Times New Roman"/>
          <w:sz w:val="24"/>
          <w:szCs w:val="24"/>
          <w:lang w:val="en-AU" w:eastAsia="en-AU"/>
        </w:rPr>
        <w:t xml:space="preserve"> </w:t>
      </w:r>
      <w:r w:rsidR="00BD7702">
        <w:rPr>
          <w:rFonts w:ascii="Times New Roman" w:eastAsia="Times New Roman" w:hAnsi="Times New Roman" w:cs="Times New Roman"/>
          <w:sz w:val="24"/>
          <w:szCs w:val="24"/>
          <w:lang w:val="en-AU" w:eastAsia="en-AU"/>
        </w:rPr>
        <w:t xml:space="preserve">Certain features, such as </w:t>
      </w:r>
      <w:r w:rsidR="00BD7702" w:rsidRPr="00BD7702">
        <w:rPr>
          <w:rFonts w:ascii="Times New Roman" w:eastAsia="Times New Roman" w:hAnsi="Times New Roman" w:cs="Times New Roman"/>
          <w:b/>
          <w:sz w:val="24"/>
          <w:szCs w:val="24"/>
          <w:lang w:val="en-AU" w:eastAsia="en-AU"/>
        </w:rPr>
        <w:t>Age</w:t>
      </w:r>
      <w:r w:rsidR="00BD7702">
        <w:rPr>
          <w:rFonts w:ascii="Times New Roman" w:eastAsia="Times New Roman" w:hAnsi="Times New Roman" w:cs="Times New Roman"/>
          <w:sz w:val="24"/>
          <w:szCs w:val="24"/>
          <w:lang w:val="en-AU" w:eastAsia="en-AU"/>
        </w:rPr>
        <w:t xml:space="preserve">, </w:t>
      </w:r>
      <w:r w:rsidR="00BD7702" w:rsidRPr="00BD7702">
        <w:rPr>
          <w:rFonts w:ascii="Times New Roman" w:eastAsia="Times New Roman" w:hAnsi="Times New Roman" w:cs="Times New Roman"/>
          <w:b/>
          <w:sz w:val="24"/>
          <w:szCs w:val="24"/>
          <w:lang w:val="en-AU" w:eastAsia="en-AU"/>
        </w:rPr>
        <w:t>Cabin</w:t>
      </w:r>
      <w:r w:rsidR="00BD7702">
        <w:rPr>
          <w:rFonts w:ascii="Times New Roman" w:eastAsia="Times New Roman" w:hAnsi="Times New Roman" w:cs="Times New Roman"/>
          <w:sz w:val="24"/>
          <w:szCs w:val="24"/>
          <w:lang w:val="en-AU" w:eastAsia="en-AU"/>
        </w:rPr>
        <w:t xml:space="preserve">, </w:t>
      </w:r>
      <w:r w:rsidR="00BD7702" w:rsidRPr="00BD7702">
        <w:rPr>
          <w:rFonts w:ascii="Times New Roman" w:eastAsia="Times New Roman" w:hAnsi="Times New Roman" w:cs="Times New Roman"/>
          <w:b/>
          <w:sz w:val="24"/>
          <w:szCs w:val="24"/>
          <w:lang w:val="en-AU" w:eastAsia="en-AU"/>
        </w:rPr>
        <w:t>Embark</w:t>
      </w:r>
      <w:r w:rsidR="00BD7702">
        <w:rPr>
          <w:rFonts w:ascii="Times New Roman" w:eastAsia="Times New Roman" w:hAnsi="Times New Roman" w:cs="Times New Roman"/>
          <w:sz w:val="24"/>
          <w:szCs w:val="24"/>
          <w:lang w:val="en-AU" w:eastAsia="en-AU"/>
        </w:rPr>
        <w:t xml:space="preserve">, and </w:t>
      </w:r>
      <w:r w:rsidR="00BD7702" w:rsidRPr="00BD7702">
        <w:rPr>
          <w:rFonts w:ascii="Times New Roman" w:eastAsia="Times New Roman" w:hAnsi="Times New Roman" w:cs="Times New Roman"/>
          <w:b/>
          <w:sz w:val="24"/>
          <w:szCs w:val="24"/>
          <w:lang w:val="en-AU" w:eastAsia="en-AU"/>
        </w:rPr>
        <w:t>Fare</w:t>
      </w:r>
      <w:r w:rsidRPr="00BD7702">
        <w:rPr>
          <w:rFonts w:ascii="Times New Roman" w:eastAsia="Times New Roman" w:hAnsi="Times New Roman" w:cs="Times New Roman"/>
          <w:sz w:val="24"/>
          <w:szCs w:val="24"/>
          <w:lang w:val="en-AU" w:eastAsia="en-AU"/>
        </w:rPr>
        <w:t xml:space="preserve"> had missing values that required imputation, which could introduce bias.</w:t>
      </w:r>
      <w:r w:rsidR="00BD7702">
        <w:rPr>
          <w:rFonts w:ascii="Times New Roman" w:eastAsia="Times New Roman" w:hAnsi="Times New Roman" w:cs="Times New Roman"/>
          <w:sz w:val="24"/>
          <w:szCs w:val="24"/>
          <w:lang w:val="en-AU" w:eastAsia="en-AU"/>
        </w:rPr>
        <w:br/>
      </w:r>
    </w:p>
    <w:p w:rsidR="00567E83" w:rsidRPr="00BD7702" w:rsidRDefault="00567E83" w:rsidP="00BD7702">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val="en-AU" w:eastAsia="en-AU"/>
        </w:rPr>
      </w:pPr>
      <w:r w:rsidRPr="00BD7702">
        <w:rPr>
          <w:rFonts w:ascii="Times New Roman" w:eastAsia="Times New Roman" w:hAnsi="Times New Roman" w:cs="Times New Roman"/>
          <w:b/>
          <w:bCs/>
          <w:sz w:val="24"/>
          <w:szCs w:val="24"/>
          <w:lang w:val="en-AU" w:eastAsia="en-AU"/>
        </w:rPr>
        <w:t>Feature Engineering:</w:t>
      </w:r>
      <w:r w:rsidRPr="00BD7702">
        <w:rPr>
          <w:rFonts w:ascii="Times New Roman" w:eastAsia="Times New Roman" w:hAnsi="Times New Roman" w:cs="Times New Roman"/>
          <w:sz w:val="24"/>
          <w:szCs w:val="24"/>
          <w:lang w:val="en-AU" w:eastAsia="en-AU"/>
        </w:rPr>
        <w:t xml:space="preserve"> While the current features provided good predictive power, additional </w:t>
      </w:r>
      <w:r w:rsidR="00BD7702">
        <w:rPr>
          <w:rFonts w:ascii="Times New Roman" w:eastAsia="Times New Roman" w:hAnsi="Times New Roman" w:cs="Times New Roman"/>
          <w:sz w:val="24"/>
          <w:szCs w:val="24"/>
          <w:lang w:val="en-AU" w:eastAsia="en-AU"/>
        </w:rPr>
        <w:t>domain-specific features (</w:t>
      </w:r>
      <w:r w:rsidRPr="00BD7702">
        <w:rPr>
          <w:rFonts w:ascii="Times New Roman" w:eastAsia="Times New Roman" w:hAnsi="Times New Roman" w:cs="Times New Roman"/>
          <w:sz w:val="24"/>
          <w:szCs w:val="24"/>
          <w:lang w:val="en-AU" w:eastAsia="en-AU"/>
        </w:rPr>
        <w:t>ticket price in relation to wealth) were not fully explored.</w:t>
      </w:r>
    </w:p>
    <w:p w:rsidR="00567E83" w:rsidRPr="00BD7702" w:rsidRDefault="00567E83" w:rsidP="00BD7702">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val="en-AU" w:eastAsia="en-AU"/>
        </w:rPr>
      </w:pPr>
      <w:r w:rsidRPr="00BD7702">
        <w:rPr>
          <w:rFonts w:ascii="Times New Roman" w:eastAsia="Times New Roman" w:hAnsi="Times New Roman" w:cs="Times New Roman"/>
          <w:b/>
          <w:bCs/>
          <w:sz w:val="24"/>
          <w:szCs w:val="24"/>
          <w:lang w:val="en-AU" w:eastAsia="en-AU"/>
        </w:rPr>
        <w:t>Overfitting/</w:t>
      </w:r>
      <w:proofErr w:type="spellStart"/>
      <w:r w:rsidRPr="00BD7702">
        <w:rPr>
          <w:rFonts w:ascii="Times New Roman" w:eastAsia="Times New Roman" w:hAnsi="Times New Roman" w:cs="Times New Roman"/>
          <w:b/>
          <w:bCs/>
          <w:sz w:val="24"/>
          <w:szCs w:val="24"/>
          <w:lang w:val="en-AU" w:eastAsia="en-AU"/>
        </w:rPr>
        <w:t>Underfitting</w:t>
      </w:r>
      <w:proofErr w:type="spellEnd"/>
      <w:r w:rsidRPr="00BD7702">
        <w:rPr>
          <w:rFonts w:ascii="Times New Roman" w:eastAsia="Times New Roman" w:hAnsi="Times New Roman" w:cs="Times New Roman"/>
          <w:b/>
          <w:bCs/>
          <w:sz w:val="24"/>
          <w:szCs w:val="24"/>
          <w:lang w:val="en-AU" w:eastAsia="en-AU"/>
        </w:rPr>
        <w:t>:</w:t>
      </w:r>
      <w:r w:rsidRPr="00BD7702">
        <w:rPr>
          <w:rFonts w:ascii="Times New Roman" w:eastAsia="Times New Roman" w:hAnsi="Times New Roman" w:cs="Times New Roman"/>
          <w:sz w:val="24"/>
          <w:szCs w:val="24"/>
          <w:lang w:val="en-AU" w:eastAsia="en-AU"/>
        </w:rPr>
        <w:t xml:space="preserve"> Depending on the complexity of the chosen algorithm, the model might suffer from overfitting or </w:t>
      </w:r>
      <w:proofErr w:type="spellStart"/>
      <w:r w:rsidRPr="00BD7702">
        <w:rPr>
          <w:rFonts w:ascii="Times New Roman" w:eastAsia="Times New Roman" w:hAnsi="Times New Roman" w:cs="Times New Roman"/>
          <w:sz w:val="24"/>
          <w:szCs w:val="24"/>
          <w:lang w:val="en-AU" w:eastAsia="en-AU"/>
        </w:rPr>
        <w:t>underfitting</w:t>
      </w:r>
      <w:proofErr w:type="spellEnd"/>
      <w:r w:rsidRPr="00BD7702">
        <w:rPr>
          <w:rFonts w:ascii="Times New Roman" w:eastAsia="Times New Roman" w:hAnsi="Times New Roman" w:cs="Times New Roman"/>
          <w:sz w:val="24"/>
          <w:szCs w:val="24"/>
          <w:lang w:val="en-AU" w:eastAsia="en-AU"/>
        </w:rPr>
        <w:t>, limiting its robustness on unseen data.</w:t>
      </w:r>
    </w:p>
    <w:p w:rsidR="00567E83" w:rsidRPr="00567E83" w:rsidRDefault="00567E83" w:rsidP="00567E83">
      <w:pPr>
        <w:spacing w:before="100" w:beforeAutospacing="1" w:after="100" w:afterAutospacing="1" w:line="240" w:lineRule="auto"/>
        <w:rPr>
          <w:rFonts w:ascii="Times New Roman" w:eastAsia="Times New Roman" w:hAnsi="Times New Roman" w:cs="Times New Roman"/>
          <w:b/>
          <w:bCs/>
          <w:sz w:val="24"/>
          <w:szCs w:val="24"/>
          <w:lang w:val="en-AU" w:eastAsia="en-AU"/>
        </w:rPr>
      </w:pPr>
      <w:r w:rsidRPr="00567E83">
        <w:rPr>
          <w:rFonts w:ascii="Times New Roman" w:eastAsia="Times New Roman" w:hAnsi="Times New Roman" w:cs="Times New Roman"/>
          <w:b/>
          <w:bCs/>
          <w:sz w:val="24"/>
          <w:szCs w:val="24"/>
          <w:lang w:val="en-AU" w:eastAsia="en-AU"/>
        </w:rPr>
        <w:t>Potential Improvements:</w:t>
      </w:r>
    </w:p>
    <w:p w:rsidR="00567E83" w:rsidRPr="00BD7702" w:rsidRDefault="00567E83" w:rsidP="00BD770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val="en-AU" w:eastAsia="en-AU"/>
        </w:rPr>
      </w:pPr>
      <w:r w:rsidRPr="00BD7702">
        <w:rPr>
          <w:rFonts w:ascii="Times New Roman" w:eastAsia="Times New Roman" w:hAnsi="Times New Roman" w:cs="Times New Roman"/>
          <w:b/>
          <w:bCs/>
          <w:sz w:val="24"/>
          <w:szCs w:val="24"/>
          <w:lang w:val="en-AU" w:eastAsia="en-AU"/>
        </w:rPr>
        <w:t>Feature Enrichment:</w:t>
      </w:r>
      <w:r w:rsidRPr="00BD7702">
        <w:rPr>
          <w:rFonts w:ascii="Times New Roman" w:eastAsia="Times New Roman" w:hAnsi="Times New Roman" w:cs="Times New Roman"/>
          <w:sz w:val="24"/>
          <w:szCs w:val="24"/>
          <w:lang w:val="en-AU" w:eastAsia="en-AU"/>
        </w:rPr>
        <w:t xml:space="preserve"> Incorporate additional features, such as the port of embarkation, ticket price, or family relationships, to improve the model’s predictive capability.</w:t>
      </w:r>
      <w:r w:rsidR="00BD7702">
        <w:rPr>
          <w:rFonts w:ascii="Times New Roman" w:eastAsia="Times New Roman" w:hAnsi="Times New Roman" w:cs="Times New Roman"/>
          <w:sz w:val="24"/>
          <w:szCs w:val="24"/>
          <w:lang w:val="en-AU" w:eastAsia="en-AU"/>
        </w:rPr>
        <w:br/>
      </w:r>
    </w:p>
    <w:p w:rsidR="00567E83" w:rsidRPr="00BD7702" w:rsidRDefault="00567E83" w:rsidP="00BD770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val="en-AU" w:eastAsia="en-AU"/>
        </w:rPr>
      </w:pPr>
      <w:r w:rsidRPr="00BD7702">
        <w:rPr>
          <w:rFonts w:ascii="Times New Roman" w:eastAsia="Times New Roman" w:hAnsi="Times New Roman" w:cs="Times New Roman"/>
          <w:b/>
          <w:bCs/>
          <w:sz w:val="24"/>
          <w:szCs w:val="24"/>
          <w:lang w:val="en-AU" w:eastAsia="en-AU"/>
        </w:rPr>
        <w:lastRenderedPageBreak/>
        <w:t>Advanced Models:</w:t>
      </w:r>
      <w:r w:rsidRPr="00BD7702">
        <w:rPr>
          <w:rFonts w:ascii="Times New Roman" w:eastAsia="Times New Roman" w:hAnsi="Times New Roman" w:cs="Times New Roman"/>
          <w:sz w:val="24"/>
          <w:szCs w:val="24"/>
          <w:lang w:val="en-AU" w:eastAsia="en-AU"/>
        </w:rPr>
        <w:t xml:space="preserve"> Experime</w:t>
      </w:r>
      <w:r w:rsidR="00BD7702" w:rsidRPr="00BD7702">
        <w:rPr>
          <w:rFonts w:ascii="Times New Roman" w:eastAsia="Times New Roman" w:hAnsi="Times New Roman" w:cs="Times New Roman"/>
          <w:sz w:val="24"/>
          <w:szCs w:val="24"/>
          <w:lang w:val="en-AU" w:eastAsia="en-AU"/>
        </w:rPr>
        <w:t>nt with ensemble methods (</w:t>
      </w:r>
      <w:r w:rsidRPr="00BD7702">
        <w:rPr>
          <w:rFonts w:ascii="Times New Roman" w:eastAsia="Times New Roman" w:hAnsi="Times New Roman" w:cs="Times New Roman"/>
          <w:sz w:val="24"/>
          <w:szCs w:val="24"/>
          <w:lang w:val="en-AU" w:eastAsia="en-AU"/>
        </w:rPr>
        <w:t xml:space="preserve">Gradient Boosting, </w:t>
      </w:r>
      <w:proofErr w:type="spellStart"/>
      <w:r w:rsidRPr="00BD7702">
        <w:rPr>
          <w:rFonts w:ascii="Times New Roman" w:eastAsia="Times New Roman" w:hAnsi="Times New Roman" w:cs="Times New Roman"/>
          <w:sz w:val="24"/>
          <w:szCs w:val="24"/>
          <w:lang w:val="en-AU" w:eastAsia="en-AU"/>
        </w:rPr>
        <w:t>XGBoost</w:t>
      </w:r>
      <w:proofErr w:type="spellEnd"/>
      <w:r w:rsidRPr="00BD7702">
        <w:rPr>
          <w:rFonts w:ascii="Times New Roman" w:eastAsia="Times New Roman" w:hAnsi="Times New Roman" w:cs="Times New Roman"/>
          <w:sz w:val="24"/>
          <w:szCs w:val="24"/>
          <w:lang w:val="en-AU" w:eastAsia="en-AU"/>
        </w:rPr>
        <w:t>) or deep learning techniques to improve performance.</w:t>
      </w:r>
      <w:r w:rsidR="00BD7702">
        <w:rPr>
          <w:rFonts w:ascii="Times New Roman" w:eastAsia="Times New Roman" w:hAnsi="Times New Roman" w:cs="Times New Roman"/>
          <w:sz w:val="24"/>
          <w:szCs w:val="24"/>
          <w:lang w:val="en-AU" w:eastAsia="en-AU"/>
        </w:rPr>
        <w:br/>
      </w:r>
    </w:p>
    <w:p w:rsidR="00567E83" w:rsidRPr="00BD7702" w:rsidRDefault="00567E83" w:rsidP="00BD770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val="en-AU" w:eastAsia="en-AU"/>
        </w:rPr>
      </w:pPr>
      <w:proofErr w:type="spellStart"/>
      <w:r w:rsidRPr="00BD7702">
        <w:rPr>
          <w:rFonts w:ascii="Times New Roman" w:eastAsia="Times New Roman" w:hAnsi="Times New Roman" w:cs="Times New Roman"/>
          <w:b/>
          <w:bCs/>
          <w:sz w:val="24"/>
          <w:szCs w:val="24"/>
          <w:lang w:val="en-AU" w:eastAsia="en-AU"/>
        </w:rPr>
        <w:t>Hyperparameter</w:t>
      </w:r>
      <w:proofErr w:type="spellEnd"/>
      <w:r w:rsidRPr="00BD7702">
        <w:rPr>
          <w:rFonts w:ascii="Times New Roman" w:eastAsia="Times New Roman" w:hAnsi="Times New Roman" w:cs="Times New Roman"/>
          <w:b/>
          <w:bCs/>
          <w:sz w:val="24"/>
          <w:szCs w:val="24"/>
          <w:lang w:val="en-AU" w:eastAsia="en-AU"/>
        </w:rPr>
        <w:t xml:space="preserve"> Tuning:</w:t>
      </w:r>
      <w:r w:rsidRPr="00BD7702">
        <w:rPr>
          <w:rFonts w:ascii="Times New Roman" w:eastAsia="Times New Roman" w:hAnsi="Times New Roman" w:cs="Times New Roman"/>
          <w:sz w:val="24"/>
          <w:szCs w:val="24"/>
          <w:lang w:val="en-AU" w:eastAsia="en-AU"/>
        </w:rPr>
        <w:t xml:space="preserve"> Perform systematic </w:t>
      </w:r>
      <w:proofErr w:type="spellStart"/>
      <w:r w:rsidRPr="00BD7702">
        <w:rPr>
          <w:rFonts w:ascii="Times New Roman" w:eastAsia="Times New Roman" w:hAnsi="Times New Roman" w:cs="Times New Roman"/>
          <w:sz w:val="24"/>
          <w:szCs w:val="24"/>
          <w:lang w:val="en-AU" w:eastAsia="en-AU"/>
        </w:rPr>
        <w:t>hyperparameter</w:t>
      </w:r>
      <w:proofErr w:type="spellEnd"/>
      <w:r w:rsidRPr="00BD7702">
        <w:rPr>
          <w:rFonts w:ascii="Times New Roman" w:eastAsia="Times New Roman" w:hAnsi="Times New Roman" w:cs="Times New Roman"/>
          <w:sz w:val="24"/>
          <w:szCs w:val="24"/>
          <w:lang w:val="en-AU" w:eastAsia="en-AU"/>
        </w:rPr>
        <w:t xml:space="preserve"> optimization (e.g., </w:t>
      </w:r>
      <w:proofErr w:type="spellStart"/>
      <w:r w:rsidRPr="00BD7702">
        <w:rPr>
          <w:rFonts w:ascii="Times New Roman" w:eastAsia="Times New Roman" w:hAnsi="Times New Roman" w:cs="Times New Roman"/>
          <w:sz w:val="24"/>
          <w:szCs w:val="24"/>
          <w:lang w:val="en-AU" w:eastAsia="en-AU"/>
        </w:rPr>
        <w:t>GridSearch</w:t>
      </w:r>
      <w:proofErr w:type="spellEnd"/>
      <w:r w:rsidRPr="00BD7702">
        <w:rPr>
          <w:rFonts w:ascii="Times New Roman" w:eastAsia="Times New Roman" w:hAnsi="Times New Roman" w:cs="Times New Roman"/>
          <w:sz w:val="24"/>
          <w:szCs w:val="24"/>
          <w:lang w:val="en-AU" w:eastAsia="en-AU"/>
        </w:rPr>
        <w:t xml:space="preserve"> or </w:t>
      </w:r>
      <w:proofErr w:type="spellStart"/>
      <w:r w:rsidRPr="00BD7702">
        <w:rPr>
          <w:rFonts w:ascii="Times New Roman" w:eastAsia="Times New Roman" w:hAnsi="Times New Roman" w:cs="Times New Roman"/>
          <w:sz w:val="24"/>
          <w:szCs w:val="24"/>
          <w:lang w:val="en-AU" w:eastAsia="en-AU"/>
        </w:rPr>
        <w:t>RandomizedSearch</w:t>
      </w:r>
      <w:proofErr w:type="spellEnd"/>
      <w:r w:rsidRPr="00BD7702">
        <w:rPr>
          <w:rFonts w:ascii="Times New Roman" w:eastAsia="Times New Roman" w:hAnsi="Times New Roman" w:cs="Times New Roman"/>
          <w:sz w:val="24"/>
          <w:szCs w:val="24"/>
          <w:lang w:val="en-AU" w:eastAsia="en-AU"/>
        </w:rPr>
        <w:t>) to fine-tune the model.</w:t>
      </w:r>
      <w:r w:rsidR="00BD7702">
        <w:rPr>
          <w:rFonts w:ascii="Times New Roman" w:eastAsia="Times New Roman" w:hAnsi="Times New Roman" w:cs="Times New Roman"/>
          <w:sz w:val="24"/>
          <w:szCs w:val="24"/>
          <w:lang w:val="en-AU" w:eastAsia="en-AU"/>
        </w:rPr>
        <w:br/>
      </w:r>
    </w:p>
    <w:p w:rsidR="00567E83" w:rsidRPr="00BD7702" w:rsidRDefault="00567E83" w:rsidP="00BD770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val="en-AU" w:eastAsia="en-AU"/>
        </w:rPr>
      </w:pPr>
      <w:r w:rsidRPr="00BD7702">
        <w:rPr>
          <w:rFonts w:ascii="Times New Roman" w:eastAsia="Times New Roman" w:hAnsi="Times New Roman" w:cs="Times New Roman"/>
          <w:b/>
          <w:bCs/>
          <w:sz w:val="24"/>
          <w:szCs w:val="24"/>
          <w:lang w:val="en-AU" w:eastAsia="en-AU"/>
        </w:rPr>
        <w:t>Cross-Validation:</w:t>
      </w:r>
      <w:r w:rsidRPr="00BD7702">
        <w:rPr>
          <w:rFonts w:ascii="Times New Roman" w:eastAsia="Times New Roman" w:hAnsi="Times New Roman" w:cs="Times New Roman"/>
          <w:sz w:val="24"/>
          <w:szCs w:val="24"/>
          <w:lang w:val="en-AU" w:eastAsia="en-AU"/>
        </w:rPr>
        <w:t xml:space="preserve"> Use cross-validation techniques to ensure the model generalizes well to unseen data.</w:t>
      </w:r>
      <w:r w:rsidR="00BD7702">
        <w:rPr>
          <w:rFonts w:ascii="Times New Roman" w:eastAsia="Times New Roman" w:hAnsi="Times New Roman" w:cs="Times New Roman"/>
          <w:sz w:val="24"/>
          <w:szCs w:val="24"/>
          <w:lang w:val="en-AU" w:eastAsia="en-AU"/>
        </w:rPr>
        <w:br/>
      </w:r>
    </w:p>
    <w:p w:rsidR="00567E83" w:rsidRPr="00BD7702" w:rsidRDefault="00567E83" w:rsidP="00BD770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val="en-AU" w:eastAsia="en-AU"/>
        </w:rPr>
      </w:pPr>
      <w:r w:rsidRPr="00BD7702">
        <w:rPr>
          <w:rFonts w:ascii="Times New Roman" w:eastAsia="Times New Roman" w:hAnsi="Times New Roman" w:cs="Times New Roman"/>
          <w:b/>
          <w:bCs/>
          <w:sz w:val="24"/>
          <w:szCs w:val="24"/>
          <w:lang w:val="en-AU" w:eastAsia="en-AU"/>
        </w:rPr>
        <w:t>Handling Missing Data:</w:t>
      </w:r>
      <w:r w:rsidRPr="00BD7702">
        <w:rPr>
          <w:rFonts w:ascii="Times New Roman" w:eastAsia="Times New Roman" w:hAnsi="Times New Roman" w:cs="Times New Roman"/>
          <w:sz w:val="24"/>
          <w:szCs w:val="24"/>
          <w:lang w:val="en-AU" w:eastAsia="en-AU"/>
        </w:rPr>
        <w:t xml:space="preserve"> Employ more sophisticated techniques for imputing missing data, such as predictive imputation using other features.</w:t>
      </w:r>
      <w:r w:rsidR="00BD7702">
        <w:rPr>
          <w:rFonts w:ascii="Times New Roman" w:eastAsia="Times New Roman" w:hAnsi="Times New Roman" w:cs="Times New Roman"/>
          <w:sz w:val="24"/>
          <w:szCs w:val="24"/>
          <w:lang w:val="en-AU" w:eastAsia="en-AU"/>
        </w:rPr>
        <w:br/>
      </w:r>
    </w:p>
    <w:p w:rsidR="00567E83" w:rsidRPr="00BD7702" w:rsidRDefault="00567E83" w:rsidP="00BD770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val="en-AU" w:eastAsia="en-AU"/>
        </w:rPr>
      </w:pPr>
      <w:r w:rsidRPr="00BD7702">
        <w:rPr>
          <w:rFonts w:ascii="Times New Roman" w:eastAsia="Times New Roman" w:hAnsi="Times New Roman" w:cs="Times New Roman"/>
          <w:b/>
          <w:bCs/>
          <w:sz w:val="24"/>
          <w:szCs w:val="24"/>
          <w:lang w:val="en-AU" w:eastAsia="en-AU"/>
        </w:rPr>
        <w:t>Address Data Imbalance:</w:t>
      </w:r>
      <w:r w:rsidRPr="00BD7702">
        <w:rPr>
          <w:rFonts w:ascii="Times New Roman" w:eastAsia="Times New Roman" w:hAnsi="Times New Roman" w:cs="Times New Roman"/>
          <w:sz w:val="24"/>
          <w:szCs w:val="24"/>
          <w:lang w:val="en-AU" w:eastAsia="en-AU"/>
        </w:rPr>
        <w:t xml:space="preserve"> Use techniques such as oversampling, </w:t>
      </w:r>
      <w:proofErr w:type="spellStart"/>
      <w:r w:rsidRPr="00BD7702">
        <w:rPr>
          <w:rFonts w:ascii="Times New Roman" w:eastAsia="Times New Roman" w:hAnsi="Times New Roman" w:cs="Times New Roman"/>
          <w:sz w:val="24"/>
          <w:szCs w:val="24"/>
          <w:lang w:val="en-AU" w:eastAsia="en-AU"/>
        </w:rPr>
        <w:t>undersampling</w:t>
      </w:r>
      <w:proofErr w:type="spellEnd"/>
      <w:r w:rsidRPr="00BD7702">
        <w:rPr>
          <w:rFonts w:ascii="Times New Roman" w:eastAsia="Times New Roman" w:hAnsi="Times New Roman" w:cs="Times New Roman"/>
          <w:sz w:val="24"/>
          <w:szCs w:val="24"/>
          <w:lang w:val="en-AU" w:eastAsia="en-AU"/>
        </w:rPr>
        <w:t>, or SMOTE to address class imbalance and improve the model’s ability to predict survivors accurately.</w:t>
      </w:r>
    </w:p>
    <w:p w:rsidR="00567E83" w:rsidRPr="00567E83" w:rsidRDefault="00567E83" w:rsidP="00567E83">
      <w:pPr>
        <w:spacing w:before="100" w:beforeAutospacing="1" w:after="100" w:afterAutospacing="1" w:line="240" w:lineRule="auto"/>
        <w:rPr>
          <w:rFonts w:ascii="Times New Roman" w:eastAsia="Times New Roman" w:hAnsi="Times New Roman" w:cs="Times New Roman"/>
          <w:sz w:val="24"/>
          <w:szCs w:val="24"/>
          <w:lang w:val="en-AU" w:eastAsia="en-AU"/>
        </w:rPr>
      </w:pPr>
      <w:r w:rsidRPr="00567E83">
        <w:rPr>
          <w:rFonts w:ascii="Times New Roman" w:eastAsia="Times New Roman" w:hAnsi="Times New Roman" w:cs="Times New Roman"/>
          <w:sz w:val="24"/>
          <w:szCs w:val="24"/>
          <w:lang w:val="en-AU" w:eastAsia="en-AU"/>
        </w:rPr>
        <w:t>By addressing these limitations and potential improvements, the model can be further refined to provide even more accurate and reliable predictions. Overall, the project showcases how machine learning can extract insights from historical data and create predictive systems with real-world relevance.</w:t>
      </w:r>
    </w:p>
    <w:p w:rsidR="00567E83" w:rsidRDefault="00567E83" w:rsidP="00567E83">
      <w:pPr>
        <w:spacing w:before="100" w:beforeAutospacing="1" w:after="100" w:afterAutospacing="1" w:line="240" w:lineRule="auto"/>
        <w:rPr>
          <w:rFonts w:ascii="Times New Roman" w:eastAsia="Times New Roman" w:hAnsi="Times New Roman" w:cs="Times New Roman"/>
          <w:sz w:val="24"/>
          <w:szCs w:val="24"/>
          <w:lang w:val="en-AU" w:eastAsia="en-AU"/>
        </w:rPr>
      </w:pPr>
      <w:r w:rsidRPr="00567E83">
        <w:rPr>
          <w:rFonts w:ascii="Times New Roman" w:eastAsia="Times New Roman" w:hAnsi="Times New Roman" w:cs="Times New Roman"/>
          <w:sz w:val="24"/>
          <w:szCs w:val="24"/>
          <w:lang w:val="en-AU" w:eastAsia="en-AU"/>
        </w:rPr>
        <w:t>real-world trends and validate its predictive power.</w:t>
      </w:r>
    </w:p>
    <w:p w:rsidR="00567E83" w:rsidRPr="00567E83" w:rsidRDefault="00567E83" w:rsidP="00567E83">
      <w:pPr>
        <w:spacing w:before="100" w:beforeAutospacing="1" w:after="100" w:afterAutospacing="1" w:line="240" w:lineRule="auto"/>
        <w:rPr>
          <w:rFonts w:ascii="Times New Roman" w:eastAsia="Times New Roman" w:hAnsi="Times New Roman" w:cs="Times New Roman"/>
          <w:sz w:val="24"/>
          <w:szCs w:val="24"/>
          <w:lang w:val="en-AU" w:eastAsia="en-AU"/>
        </w:rPr>
      </w:pPr>
    </w:p>
    <w:p w:rsidR="00373314" w:rsidRDefault="00567E83">
      <w:pPr>
        <w:pStyle w:val="Heading1"/>
      </w:pPr>
      <w:r>
        <w:t>7</w:t>
      </w:r>
      <w:r w:rsidR="00142A2E">
        <w:t>. Future Work</w:t>
      </w:r>
    </w:p>
    <w:p w:rsidR="00F67B38" w:rsidRPr="00F67B38" w:rsidRDefault="00F67B38" w:rsidP="00F67B38">
      <w:pPr>
        <w:rPr>
          <w:rFonts w:ascii="Times New Roman" w:eastAsia="Times New Roman" w:hAnsi="Times New Roman" w:cs="Times New Roman"/>
          <w:sz w:val="24"/>
          <w:szCs w:val="24"/>
          <w:lang w:val="en-AU" w:eastAsia="en-AU"/>
        </w:rPr>
      </w:pPr>
      <w:r w:rsidRPr="00F67B38">
        <w:rPr>
          <w:rFonts w:ascii="Times New Roman" w:eastAsia="Times New Roman" w:hAnsi="Times New Roman" w:cs="Times New Roman"/>
          <w:sz w:val="24"/>
          <w:szCs w:val="24"/>
          <w:lang w:val="en-AU" w:eastAsia="en-AU"/>
        </w:rPr>
        <w:t xml:space="preserve">To extend the project where I developed a machine learning model using the </w:t>
      </w:r>
      <w:proofErr w:type="spellStart"/>
      <w:r w:rsidRPr="00F67B38">
        <w:rPr>
          <w:rFonts w:ascii="Times New Roman" w:eastAsia="Times New Roman" w:hAnsi="Times New Roman" w:cs="Times New Roman"/>
          <w:sz w:val="24"/>
          <w:szCs w:val="24"/>
          <w:lang w:val="en-AU" w:eastAsia="en-AU"/>
        </w:rPr>
        <w:t>LogisticRegression</w:t>
      </w:r>
      <w:proofErr w:type="spellEnd"/>
      <w:r w:rsidRPr="00F67B38">
        <w:rPr>
          <w:rFonts w:ascii="Times New Roman" w:eastAsia="Times New Roman" w:hAnsi="Times New Roman" w:cs="Times New Roman"/>
          <w:sz w:val="24"/>
          <w:szCs w:val="24"/>
          <w:lang w:val="en-AU" w:eastAsia="en-AU"/>
        </w:rPr>
        <w:t xml:space="preserve"> method to predict Titanic survivors based on a </w:t>
      </w:r>
      <w:proofErr w:type="spellStart"/>
      <w:r w:rsidRPr="00F67B38">
        <w:rPr>
          <w:rFonts w:ascii="Times New Roman" w:eastAsia="Times New Roman" w:hAnsi="Times New Roman" w:cs="Times New Roman"/>
          <w:sz w:val="24"/>
          <w:szCs w:val="24"/>
          <w:lang w:val="en-AU" w:eastAsia="en-AU"/>
        </w:rPr>
        <w:t>Kaggle</w:t>
      </w:r>
      <w:proofErr w:type="spellEnd"/>
      <w:r w:rsidRPr="00F67B38">
        <w:rPr>
          <w:rFonts w:ascii="Times New Roman" w:eastAsia="Times New Roman" w:hAnsi="Times New Roman" w:cs="Times New Roman"/>
          <w:sz w:val="24"/>
          <w:szCs w:val="24"/>
          <w:lang w:val="en-AU" w:eastAsia="en-AU"/>
        </w:rPr>
        <w:t xml:space="preserve"> dataset, future work could include the following opportunities:</w:t>
      </w:r>
    </w:p>
    <w:p w:rsidR="00F67B38" w:rsidRPr="00F67B38" w:rsidRDefault="00F67B38" w:rsidP="00F67B38">
      <w:pPr>
        <w:pStyle w:val="ListParagraph"/>
        <w:numPr>
          <w:ilvl w:val="0"/>
          <w:numId w:val="31"/>
        </w:numPr>
        <w:rPr>
          <w:rFonts w:ascii="Times New Roman" w:eastAsia="Times New Roman" w:hAnsi="Times New Roman" w:cs="Times New Roman"/>
          <w:sz w:val="24"/>
          <w:szCs w:val="24"/>
          <w:lang w:val="en-AU" w:eastAsia="en-AU"/>
        </w:rPr>
      </w:pPr>
      <w:r w:rsidRPr="00F67B38">
        <w:rPr>
          <w:rFonts w:ascii="Times New Roman" w:eastAsia="Times New Roman" w:hAnsi="Times New Roman" w:cs="Times New Roman"/>
          <w:b/>
          <w:bCs/>
          <w:sz w:val="24"/>
          <w:szCs w:val="24"/>
          <w:lang w:val="en-AU" w:eastAsia="en-AU"/>
        </w:rPr>
        <w:t>Implementing Neural Networks</w:t>
      </w:r>
      <w:r w:rsidRPr="00F67B38">
        <w:rPr>
          <w:rFonts w:ascii="Times New Roman" w:eastAsia="Times New Roman" w:hAnsi="Times New Roman" w:cs="Times New Roman"/>
          <w:sz w:val="24"/>
          <w:szCs w:val="24"/>
          <w:lang w:val="en-AU" w:eastAsia="en-AU"/>
        </w:rPr>
        <w:br/>
        <w:t>Neural networks, such as deep learning models, could be employed to improve prediction accuracy by capturing complex patterns and relationships within the dataset. This approach may involve experimenting with architectures like feedforward neural networks, recurrent neural networks (RNNs), or convolutional neural networks (CNNs), depending on the dataset's features.</w:t>
      </w:r>
      <w:r>
        <w:rPr>
          <w:rFonts w:ascii="Times New Roman" w:eastAsia="Times New Roman" w:hAnsi="Times New Roman" w:cs="Times New Roman"/>
          <w:sz w:val="24"/>
          <w:szCs w:val="24"/>
          <w:lang w:val="en-AU" w:eastAsia="en-AU"/>
        </w:rPr>
        <w:br/>
      </w:r>
    </w:p>
    <w:p w:rsidR="00F67B38" w:rsidRPr="00F67B38" w:rsidRDefault="00F67B38" w:rsidP="00F67B38">
      <w:pPr>
        <w:pStyle w:val="ListParagraph"/>
        <w:numPr>
          <w:ilvl w:val="0"/>
          <w:numId w:val="31"/>
        </w:numPr>
        <w:rPr>
          <w:rFonts w:ascii="Times New Roman" w:eastAsia="Times New Roman" w:hAnsi="Times New Roman" w:cs="Times New Roman"/>
          <w:sz w:val="24"/>
          <w:szCs w:val="24"/>
          <w:lang w:val="en-AU" w:eastAsia="en-AU"/>
        </w:rPr>
      </w:pPr>
      <w:r w:rsidRPr="00F67B38">
        <w:rPr>
          <w:rFonts w:ascii="Times New Roman" w:eastAsia="Times New Roman" w:hAnsi="Times New Roman" w:cs="Times New Roman"/>
          <w:b/>
          <w:bCs/>
          <w:sz w:val="24"/>
          <w:szCs w:val="24"/>
          <w:lang w:val="en-AU" w:eastAsia="en-AU"/>
        </w:rPr>
        <w:t>Deploying the Model as a Web Application or API</w:t>
      </w:r>
      <w:r w:rsidRPr="00F67B38">
        <w:rPr>
          <w:rFonts w:ascii="Times New Roman" w:eastAsia="Times New Roman" w:hAnsi="Times New Roman" w:cs="Times New Roman"/>
          <w:sz w:val="24"/>
          <w:szCs w:val="24"/>
          <w:lang w:val="en-AU" w:eastAsia="en-AU"/>
        </w:rPr>
        <w:br/>
        <w:t xml:space="preserve">The logistic regression model could be deployed as a web application or RESTful API, allowing users to input passenger details (e.g., age, gender, class) and receive survival predictions. Frameworks like Flask, </w:t>
      </w:r>
      <w:proofErr w:type="spellStart"/>
      <w:r w:rsidRPr="00F67B38">
        <w:rPr>
          <w:rFonts w:ascii="Times New Roman" w:eastAsia="Times New Roman" w:hAnsi="Times New Roman" w:cs="Times New Roman"/>
          <w:sz w:val="24"/>
          <w:szCs w:val="24"/>
          <w:lang w:val="en-AU" w:eastAsia="en-AU"/>
        </w:rPr>
        <w:t>FastAPI</w:t>
      </w:r>
      <w:proofErr w:type="spellEnd"/>
      <w:r w:rsidRPr="00F67B38">
        <w:rPr>
          <w:rFonts w:ascii="Times New Roman" w:eastAsia="Times New Roman" w:hAnsi="Times New Roman" w:cs="Times New Roman"/>
          <w:sz w:val="24"/>
          <w:szCs w:val="24"/>
          <w:lang w:val="en-AU" w:eastAsia="en-AU"/>
        </w:rPr>
        <w:t>, or Django could be used for deployment. This would enhance the accessibility and usability of the model for end users.</w:t>
      </w:r>
    </w:p>
    <w:p w:rsidR="00373314" w:rsidRDefault="00373314" w:rsidP="00F67B38"/>
    <w:p w:rsidR="00373314" w:rsidRDefault="00142A2E">
      <w:pPr>
        <w:pStyle w:val="Heading1"/>
      </w:pPr>
      <w:r>
        <w:t>9. Appendix</w:t>
      </w:r>
    </w:p>
    <w:p w:rsidR="00F67B38" w:rsidRDefault="00F67B38">
      <w:proofErr w:type="spellStart"/>
      <w:r>
        <w:t>Github</w:t>
      </w:r>
      <w:proofErr w:type="spellEnd"/>
      <w:r>
        <w:t>: (</w:t>
      </w:r>
      <w:r w:rsidRPr="00F67B38">
        <w:t>https://github.com/NedPalom/AI-and-Cloud-Projects</w:t>
      </w:r>
      <w:r>
        <w:t>)</w:t>
      </w:r>
    </w:p>
    <w:p w:rsidR="00CE0398" w:rsidRDefault="00CE0398">
      <w:r w:rsidRPr="00CE0398">
        <w:rPr>
          <w:b/>
        </w:rPr>
        <w:t>Code</w:t>
      </w:r>
      <w:r>
        <w:t>: The code can be found at the link below:</w:t>
      </w:r>
    </w:p>
    <w:p w:rsidR="00CE0398" w:rsidRDefault="00CE0398">
      <w:bookmarkStart w:id="0" w:name="_GoBack"/>
      <w:bookmarkEnd w:id="0"/>
      <w:r w:rsidRPr="00CE0398">
        <w:t>https://colab.research.google.com/drive/1KHUcIPyTtqFyj_spKBpJlhqxBhaDYx5-#scrollTo=htmK1BZpb6nv</w:t>
      </w:r>
    </w:p>
    <w:p w:rsidR="00373314" w:rsidRDefault="00CE0398">
      <w:pPr>
        <w:rPr>
          <w:b/>
        </w:rPr>
      </w:pPr>
      <w:r w:rsidRPr="00CE0398">
        <w:rPr>
          <w:b/>
        </w:rPr>
        <w:t>References:</w:t>
      </w:r>
    </w:p>
    <w:p w:rsidR="00CE0398" w:rsidRDefault="00CE0398" w:rsidP="00CE0398">
      <w:pPr>
        <w:pStyle w:val="ListParagraph"/>
        <w:numPr>
          <w:ilvl w:val="1"/>
          <w:numId w:val="16"/>
        </w:numPr>
      </w:pPr>
      <w:r>
        <w:t xml:space="preserve">Assistance from </w:t>
      </w:r>
      <w:proofErr w:type="spellStart"/>
      <w:r>
        <w:t>ChatGPT</w:t>
      </w:r>
      <w:proofErr w:type="spellEnd"/>
    </w:p>
    <w:p w:rsidR="00CE0398" w:rsidRDefault="00CE0398" w:rsidP="00CE0398">
      <w:pPr>
        <w:pStyle w:val="ListParagraph"/>
        <w:numPr>
          <w:ilvl w:val="1"/>
          <w:numId w:val="16"/>
        </w:numPr>
      </w:pPr>
      <w:r>
        <w:t xml:space="preserve">Instructions and dataset from </w:t>
      </w:r>
      <w:proofErr w:type="spellStart"/>
      <w:r>
        <w:t>Kaggle</w:t>
      </w:r>
      <w:proofErr w:type="spellEnd"/>
      <w:r>
        <w:t xml:space="preserve"> (Titanic – Machine Learning from Disaster)</w:t>
      </w:r>
    </w:p>
    <w:sectPr w:rsidR="00CE0398" w:rsidSect="00272DCC">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D0EAF"/>
    <w:multiLevelType w:val="multilevel"/>
    <w:tmpl w:val="2230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937A6F"/>
    <w:multiLevelType w:val="hybridMultilevel"/>
    <w:tmpl w:val="C13EE4F8"/>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69B2797"/>
    <w:multiLevelType w:val="multilevel"/>
    <w:tmpl w:val="AFFCD9D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AE1F31"/>
    <w:multiLevelType w:val="hybridMultilevel"/>
    <w:tmpl w:val="53E4E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D2D2C34"/>
    <w:multiLevelType w:val="hybridMultilevel"/>
    <w:tmpl w:val="A434D9A0"/>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7A70542"/>
    <w:multiLevelType w:val="hybridMultilevel"/>
    <w:tmpl w:val="8F9859AA"/>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5585B7B"/>
    <w:multiLevelType w:val="multilevel"/>
    <w:tmpl w:val="8E9A2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558B4"/>
    <w:multiLevelType w:val="multilevel"/>
    <w:tmpl w:val="539AA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36A59"/>
    <w:multiLevelType w:val="multilevel"/>
    <w:tmpl w:val="4FA0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D17A5"/>
    <w:multiLevelType w:val="multilevel"/>
    <w:tmpl w:val="B442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E029B"/>
    <w:multiLevelType w:val="hybridMultilevel"/>
    <w:tmpl w:val="BAE0D1B8"/>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5245E4"/>
    <w:multiLevelType w:val="multilevel"/>
    <w:tmpl w:val="185CE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5E3096"/>
    <w:multiLevelType w:val="hybridMultilevel"/>
    <w:tmpl w:val="92589F0C"/>
    <w:lvl w:ilvl="0" w:tplc="B3F6916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4353994"/>
    <w:multiLevelType w:val="multilevel"/>
    <w:tmpl w:val="5DCC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857DC4"/>
    <w:multiLevelType w:val="multilevel"/>
    <w:tmpl w:val="1316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C42BA3"/>
    <w:multiLevelType w:val="multilevel"/>
    <w:tmpl w:val="6D4C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5879B1"/>
    <w:multiLevelType w:val="multilevel"/>
    <w:tmpl w:val="A776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7A1AA9"/>
    <w:multiLevelType w:val="multilevel"/>
    <w:tmpl w:val="DFB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B7DE2"/>
    <w:multiLevelType w:val="multilevel"/>
    <w:tmpl w:val="1328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03DA8"/>
    <w:multiLevelType w:val="multilevel"/>
    <w:tmpl w:val="11FAE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FA3658"/>
    <w:multiLevelType w:val="multilevel"/>
    <w:tmpl w:val="FD0E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E15AE4"/>
    <w:multiLevelType w:val="hybridMultilevel"/>
    <w:tmpl w:val="F582110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8"/>
  </w:num>
  <w:num w:numId="11">
    <w:abstractNumId w:val="15"/>
  </w:num>
  <w:num w:numId="12">
    <w:abstractNumId w:val="26"/>
  </w:num>
  <w:num w:numId="13">
    <w:abstractNumId w:val="28"/>
  </w:num>
  <w:num w:numId="14">
    <w:abstractNumId w:val="27"/>
  </w:num>
  <w:num w:numId="15">
    <w:abstractNumId w:val="12"/>
  </w:num>
  <w:num w:numId="16">
    <w:abstractNumId w:val="11"/>
  </w:num>
  <w:num w:numId="17">
    <w:abstractNumId w:val="13"/>
  </w:num>
  <w:num w:numId="18">
    <w:abstractNumId w:val="21"/>
  </w:num>
  <w:num w:numId="19">
    <w:abstractNumId w:val="17"/>
  </w:num>
  <w:num w:numId="20">
    <w:abstractNumId w:val="29"/>
  </w:num>
  <w:num w:numId="21">
    <w:abstractNumId w:val="16"/>
  </w:num>
  <w:num w:numId="22">
    <w:abstractNumId w:val="9"/>
  </w:num>
  <w:num w:numId="23">
    <w:abstractNumId w:val="22"/>
  </w:num>
  <w:num w:numId="24">
    <w:abstractNumId w:val="24"/>
  </w:num>
  <w:num w:numId="25">
    <w:abstractNumId w:val="25"/>
  </w:num>
  <w:num w:numId="26">
    <w:abstractNumId w:val="10"/>
  </w:num>
  <w:num w:numId="27">
    <w:abstractNumId w:val="30"/>
  </w:num>
  <w:num w:numId="28">
    <w:abstractNumId w:val="19"/>
  </w:num>
  <w:num w:numId="29">
    <w:abstractNumId w:val="23"/>
  </w:num>
  <w:num w:numId="30">
    <w:abstractNumId w:val="2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B0038"/>
    <w:rsid w:val="000B0DBE"/>
    <w:rsid w:val="00142A2E"/>
    <w:rsid w:val="0015074B"/>
    <w:rsid w:val="00272DCC"/>
    <w:rsid w:val="00277D52"/>
    <w:rsid w:val="0029639D"/>
    <w:rsid w:val="00326F90"/>
    <w:rsid w:val="00373314"/>
    <w:rsid w:val="0037571B"/>
    <w:rsid w:val="00505DEC"/>
    <w:rsid w:val="00567E83"/>
    <w:rsid w:val="00736694"/>
    <w:rsid w:val="0088410D"/>
    <w:rsid w:val="008C5408"/>
    <w:rsid w:val="00AA1D8D"/>
    <w:rsid w:val="00AA4145"/>
    <w:rsid w:val="00B022E6"/>
    <w:rsid w:val="00B307CD"/>
    <w:rsid w:val="00B47730"/>
    <w:rsid w:val="00BD7702"/>
    <w:rsid w:val="00CB0664"/>
    <w:rsid w:val="00CE0398"/>
    <w:rsid w:val="00E945EF"/>
    <w:rsid w:val="00F67B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DD79A2"/>
  <w14:defaultImageDpi w14:val="300"/>
  <w15:docId w15:val="{95E339DE-3E7A-426C-A828-79D4193F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8410D"/>
    <w:rPr>
      <w:rFonts w:ascii="Times New Roman" w:hAnsi="Times New Roman" w:cs="Times New Roman"/>
      <w:sz w:val="24"/>
      <w:szCs w:val="24"/>
    </w:rPr>
  </w:style>
  <w:style w:type="character" w:styleId="Hyperlink">
    <w:name w:val="Hyperlink"/>
    <w:basedOn w:val="DefaultParagraphFont"/>
    <w:uiPriority w:val="99"/>
    <w:unhideWhenUsed/>
    <w:rsid w:val="0088410D"/>
    <w:rPr>
      <w:color w:val="0000FF" w:themeColor="hyperlink"/>
      <w:u w:val="single"/>
    </w:rPr>
  </w:style>
  <w:style w:type="character" w:customStyle="1" w:styleId="NoSpacingChar">
    <w:name w:val="No Spacing Char"/>
    <w:basedOn w:val="DefaultParagraphFont"/>
    <w:link w:val="NoSpacing"/>
    <w:uiPriority w:val="1"/>
    <w:rsid w:val="00272DCC"/>
  </w:style>
  <w:style w:type="character" w:styleId="HTMLCode">
    <w:name w:val="HTML Code"/>
    <w:basedOn w:val="DefaultParagraphFont"/>
    <w:uiPriority w:val="99"/>
    <w:semiHidden/>
    <w:unhideWhenUsed/>
    <w:rsid w:val="00E945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458908">
      <w:bodyDiv w:val="1"/>
      <w:marLeft w:val="0"/>
      <w:marRight w:val="0"/>
      <w:marTop w:val="0"/>
      <w:marBottom w:val="0"/>
      <w:divBdr>
        <w:top w:val="none" w:sz="0" w:space="0" w:color="auto"/>
        <w:left w:val="none" w:sz="0" w:space="0" w:color="auto"/>
        <w:bottom w:val="none" w:sz="0" w:space="0" w:color="auto"/>
        <w:right w:val="none" w:sz="0" w:space="0" w:color="auto"/>
      </w:divBdr>
    </w:div>
    <w:div w:id="466047419">
      <w:bodyDiv w:val="1"/>
      <w:marLeft w:val="0"/>
      <w:marRight w:val="0"/>
      <w:marTop w:val="0"/>
      <w:marBottom w:val="0"/>
      <w:divBdr>
        <w:top w:val="none" w:sz="0" w:space="0" w:color="auto"/>
        <w:left w:val="none" w:sz="0" w:space="0" w:color="auto"/>
        <w:bottom w:val="none" w:sz="0" w:space="0" w:color="auto"/>
        <w:right w:val="none" w:sz="0" w:space="0" w:color="auto"/>
      </w:divBdr>
    </w:div>
    <w:div w:id="719397913">
      <w:bodyDiv w:val="1"/>
      <w:marLeft w:val="0"/>
      <w:marRight w:val="0"/>
      <w:marTop w:val="0"/>
      <w:marBottom w:val="0"/>
      <w:divBdr>
        <w:top w:val="none" w:sz="0" w:space="0" w:color="auto"/>
        <w:left w:val="none" w:sz="0" w:space="0" w:color="auto"/>
        <w:bottom w:val="none" w:sz="0" w:space="0" w:color="auto"/>
        <w:right w:val="none" w:sz="0" w:space="0" w:color="auto"/>
      </w:divBdr>
    </w:div>
    <w:div w:id="768744034">
      <w:bodyDiv w:val="1"/>
      <w:marLeft w:val="0"/>
      <w:marRight w:val="0"/>
      <w:marTop w:val="0"/>
      <w:marBottom w:val="0"/>
      <w:divBdr>
        <w:top w:val="none" w:sz="0" w:space="0" w:color="auto"/>
        <w:left w:val="none" w:sz="0" w:space="0" w:color="auto"/>
        <w:bottom w:val="none" w:sz="0" w:space="0" w:color="auto"/>
        <w:right w:val="none" w:sz="0" w:space="0" w:color="auto"/>
      </w:divBdr>
    </w:div>
    <w:div w:id="811750499">
      <w:bodyDiv w:val="1"/>
      <w:marLeft w:val="0"/>
      <w:marRight w:val="0"/>
      <w:marTop w:val="0"/>
      <w:marBottom w:val="0"/>
      <w:divBdr>
        <w:top w:val="none" w:sz="0" w:space="0" w:color="auto"/>
        <w:left w:val="none" w:sz="0" w:space="0" w:color="auto"/>
        <w:bottom w:val="none" w:sz="0" w:space="0" w:color="auto"/>
        <w:right w:val="none" w:sz="0" w:space="0" w:color="auto"/>
      </w:divBdr>
    </w:div>
    <w:div w:id="864100759">
      <w:bodyDiv w:val="1"/>
      <w:marLeft w:val="0"/>
      <w:marRight w:val="0"/>
      <w:marTop w:val="0"/>
      <w:marBottom w:val="0"/>
      <w:divBdr>
        <w:top w:val="none" w:sz="0" w:space="0" w:color="auto"/>
        <w:left w:val="none" w:sz="0" w:space="0" w:color="auto"/>
        <w:bottom w:val="none" w:sz="0" w:space="0" w:color="auto"/>
        <w:right w:val="none" w:sz="0" w:space="0" w:color="auto"/>
      </w:divBdr>
    </w:div>
    <w:div w:id="902176162">
      <w:bodyDiv w:val="1"/>
      <w:marLeft w:val="0"/>
      <w:marRight w:val="0"/>
      <w:marTop w:val="0"/>
      <w:marBottom w:val="0"/>
      <w:divBdr>
        <w:top w:val="none" w:sz="0" w:space="0" w:color="auto"/>
        <w:left w:val="none" w:sz="0" w:space="0" w:color="auto"/>
        <w:bottom w:val="none" w:sz="0" w:space="0" w:color="auto"/>
        <w:right w:val="none" w:sz="0" w:space="0" w:color="auto"/>
      </w:divBdr>
    </w:div>
    <w:div w:id="1050955108">
      <w:bodyDiv w:val="1"/>
      <w:marLeft w:val="0"/>
      <w:marRight w:val="0"/>
      <w:marTop w:val="0"/>
      <w:marBottom w:val="0"/>
      <w:divBdr>
        <w:top w:val="none" w:sz="0" w:space="0" w:color="auto"/>
        <w:left w:val="none" w:sz="0" w:space="0" w:color="auto"/>
        <w:bottom w:val="none" w:sz="0" w:space="0" w:color="auto"/>
        <w:right w:val="none" w:sz="0" w:space="0" w:color="auto"/>
      </w:divBdr>
      <w:divsChild>
        <w:div w:id="518663349">
          <w:marLeft w:val="0"/>
          <w:marRight w:val="0"/>
          <w:marTop w:val="0"/>
          <w:marBottom w:val="0"/>
          <w:divBdr>
            <w:top w:val="none" w:sz="0" w:space="0" w:color="auto"/>
            <w:left w:val="none" w:sz="0" w:space="0" w:color="auto"/>
            <w:bottom w:val="none" w:sz="0" w:space="0" w:color="auto"/>
            <w:right w:val="none" w:sz="0" w:space="0" w:color="auto"/>
          </w:divBdr>
        </w:div>
        <w:div w:id="1079719287">
          <w:marLeft w:val="0"/>
          <w:marRight w:val="0"/>
          <w:marTop w:val="0"/>
          <w:marBottom w:val="0"/>
          <w:divBdr>
            <w:top w:val="none" w:sz="0" w:space="0" w:color="auto"/>
            <w:left w:val="none" w:sz="0" w:space="0" w:color="auto"/>
            <w:bottom w:val="none" w:sz="0" w:space="0" w:color="auto"/>
            <w:right w:val="none" w:sz="0" w:space="0" w:color="auto"/>
          </w:divBdr>
        </w:div>
      </w:divsChild>
    </w:div>
    <w:div w:id="1055006479">
      <w:bodyDiv w:val="1"/>
      <w:marLeft w:val="0"/>
      <w:marRight w:val="0"/>
      <w:marTop w:val="0"/>
      <w:marBottom w:val="0"/>
      <w:divBdr>
        <w:top w:val="none" w:sz="0" w:space="0" w:color="auto"/>
        <w:left w:val="none" w:sz="0" w:space="0" w:color="auto"/>
        <w:bottom w:val="none" w:sz="0" w:space="0" w:color="auto"/>
        <w:right w:val="none" w:sz="0" w:space="0" w:color="auto"/>
      </w:divBdr>
    </w:div>
    <w:div w:id="1352801878">
      <w:bodyDiv w:val="1"/>
      <w:marLeft w:val="0"/>
      <w:marRight w:val="0"/>
      <w:marTop w:val="0"/>
      <w:marBottom w:val="0"/>
      <w:divBdr>
        <w:top w:val="none" w:sz="0" w:space="0" w:color="auto"/>
        <w:left w:val="none" w:sz="0" w:space="0" w:color="auto"/>
        <w:bottom w:val="none" w:sz="0" w:space="0" w:color="auto"/>
        <w:right w:val="none" w:sz="0" w:space="0" w:color="auto"/>
      </w:divBdr>
    </w:div>
    <w:div w:id="1353410751">
      <w:bodyDiv w:val="1"/>
      <w:marLeft w:val="0"/>
      <w:marRight w:val="0"/>
      <w:marTop w:val="0"/>
      <w:marBottom w:val="0"/>
      <w:divBdr>
        <w:top w:val="none" w:sz="0" w:space="0" w:color="auto"/>
        <w:left w:val="none" w:sz="0" w:space="0" w:color="auto"/>
        <w:bottom w:val="none" w:sz="0" w:space="0" w:color="auto"/>
        <w:right w:val="none" w:sz="0" w:space="0" w:color="auto"/>
      </w:divBdr>
    </w:div>
    <w:div w:id="1509056808">
      <w:bodyDiv w:val="1"/>
      <w:marLeft w:val="0"/>
      <w:marRight w:val="0"/>
      <w:marTop w:val="0"/>
      <w:marBottom w:val="0"/>
      <w:divBdr>
        <w:top w:val="none" w:sz="0" w:space="0" w:color="auto"/>
        <w:left w:val="none" w:sz="0" w:space="0" w:color="auto"/>
        <w:bottom w:val="none" w:sz="0" w:space="0" w:color="auto"/>
        <w:right w:val="none" w:sz="0" w:space="0" w:color="auto"/>
      </w:divBdr>
    </w:div>
    <w:div w:id="1577015216">
      <w:bodyDiv w:val="1"/>
      <w:marLeft w:val="0"/>
      <w:marRight w:val="0"/>
      <w:marTop w:val="0"/>
      <w:marBottom w:val="0"/>
      <w:divBdr>
        <w:top w:val="none" w:sz="0" w:space="0" w:color="auto"/>
        <w:left w:val="none" w:sz="0" w:space="0" w:color="auto"/>
        <w:bottom w:val="none" w:sz="0" w:space="0" w:color="auto"/>
        <w:right w:val="none" w:sz="0" w:space="0" w:color="auto"/>
      </w:divBdr>
    </w:div>
    <w:div w:id="1682127621">
      <w:bodyDiv w:val="1"/>
      <w:marLeft w:val="0"/>
      <w:marRight w:val="0"/>
      <w:marTop w:val="0"/>
      <w:marBottom w:val="0"/>
      <w:divBdr>
        <w:top w:val="none" w:sz="0" w:space="0" w:color="auto"/>
        <w:left w:val="none" w:sz="0" w:space="0" w:color="auto"/>
        <w:bottom w:val="none" w:sz="0" w:space="0" w:color="auto"/>
        <w:right w:val="none" w:sz="0" w:space="0" w:color="auto"/>
      </w:divBdr>
    </w:div>
    <w:div w:id="1772967260">
      <w:bodyDiv w:val="1"/>
      <w:marLeft w:val="0"/>
      <w:marRight w:val="0"/>
      <w:marTop w:val="0"/>
      <w:marBottom w:val="0"/>
      <w:divBdr>
        <w:top w:val="none" w:sz="0" w:space="0" w:color="auto"/>
        <w:left w:val="none" w:sz="0" w:space="0" w:color="auto"/>
        <w:bottom w:val="none" w:sz="0" w:space="0" w:color="auto"/>
        <w:right w:val="none" w:sz="0" w:space="0" w:color="auto"/>
      </w:divBdr>
    </w:div>
    <w:div w:id="1817799194">
      <w:bodyDiv w:val="1"/>
      <w:marLeft w:val="0"/>
      <w:marRight w:val="0"/>
      <w:marTop w:val="0"/>
      <w:marBottom w:val="0"/>
      <w:divBdr>
        <w:top w:val="none" w:sz="0" w:space="0" w:color="auto"/>
        <w:left w:val="none" w:sz="0" w:space="0" w:color="auto"/>
        <w:bottom w:val="none" w:sz="0" w:space="0" w:color="auto"/>
        <w:right w:val="none" w:sz="0" w:space="0" w:color="auto"/>
      </w:divBdr>
    </w:div>
    <w:div w:id="19312297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Kaggle Competition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B90CFF-C850-425F-BA7A-8CE6146B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11</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Titanic – Machine learning from disaster</vt:lpstr>
    </vt:vector>
  </TitlesOfParts>
  <Manager/>
  <Company>Ned Palom</Company>
  <LinksUpToDate>false</LinksUpToDate>
  <CharactersWithSpaces>9967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 Machine learning from disaster</dc:title>
  <dc:subject/>
  <dc:creator>python-docx</dc:creator>
  <cp:keywords/>
  <dc:description/>
  <cp:lastModifiedBy>Rose Palom</cp:lastModifiedBy>
  <cp:revision>6</cp:revision>
  <dcterms:created xsi:type="dcterms:W3CDTF">2013-12-23T23:15:00Z</dcterms:created>
  <dcterms:modified xsi:type="dcterms:W3CDTF">2024-11-25T23:20:00Z</dcterms:modified>
  <cp:category/>
</cp:coreProperties>
</file>
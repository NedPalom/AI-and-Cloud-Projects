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314" w:rsidRDefault="00142A2E">
      <w:pPr>
        <w:pStyle w:val="Heading1"/>
      </w:pPr>
      <w:r>
        <w:t>Titanic Survivors Prediction Model</w:t>
      </w:r>
    </w:p>
    <w:p w:rsidR="00373314" w:rsidRDefault="0088410D">
      <w:r>
        <w:t xml:space="preserve">Name: </w:t>
      </w:r>
      <w:r>
        <w:tab/>
        <w:t>Ned Palom</w:t>
      </w:r>
    </w:p>
    <w:p w:rsidR="00373314" w:rsidRDefault="00142A2E">
      <w:r>
        <w:t>Date of Completion</w:t>
      </w:r>
      <w:r w:rsidR="0088410D">
        <w:t>: 25/11/2024</w:t>
      </w:r>
    </w:p>
    <w:p w:rsidR="00373314" w:rsidRPr="0088410D" w:rsidRDefault="00142A2E">
      <w:pPr>
        <w:rPr>
          <w:b/>
          <w:u w:val="single"/>
        </w:rPr>
      </w:pPr>
      <w:r w:rsidRPr="0088410D">
        <w:rPr>
          <w:b/>
          <w:u w:val="single"/>
        </w:rPr>
        <w:t>Predicting Titanic Survivors Using Machine Learning.</w:t>
      </w:r>
    </w:p>
    <w:p w:rsidR="00373314" w:rsidRDefault="00142A2E">
      <w:r>
        <w:br w:type="page"/>
      </w:r>
    </w:p>
    <w:p w:rsidR="00373314" w:rsidRDefault="00142A2E">
      <w:pPr>
        <w:pStyle w:val="Heading1"/>
      </w:pPr>
      <w:r>
        <w:lastRenderedPageBreak/>
        <w:t>Table of Contents</w:t>
      </w:r>
    </w:p>
    <w:p w:rsidR="00373314" w:rsidRDefault="00142A2E">
      <w:r>
        <w:t>1. Introduction</w:t>
      </w:r>
    </w:p>
    <w:p w:rsidR="00373314" w:rsidRDefault="00142A2E">
      <w:r>
        <w:t>2. Dataset Description</w:t>
      </w:r>
    </w:p>
    <w:p w:rsidR="00373314" w:rsidRDefault="00142A2E">
      <w:r>
        <w:t>3. Exploratory Data Analysis (EDA)</w:t>
      </w:r>
    </w:p>
    <w:p w:rsidR="00373314" w:rsidRDefault="00142A2E">
      <w:r>
        <w:t>4. Data Preprocessing</w:t>
      </w:r>
    </w:p>
    <w:p w:rsidR="00373314" w:rsidRDefault="00142A2E">
      <w:r>
        <w:t>5. Modeling</w:t>
      </w:r>
    </w:p>
    <w:p w:rsidR="00373314" w:rsidRDefault="00142A2E">
      <w:r>
        <w:t>6. Results</w:t>
      </w:r>
    </w:p>
    <w:p w:rsidR="00373314" w:rsidRDefault="00142A2E">
      <w:r>
        <w:t>7. Conclusion</w:t>
      </w:r>
    </w:p>
    <w:p w:rsidR="00373314" w:rsidRDefault="00142A2E">
      <w:r>
        <w:t>8. Future Work</w:t>
      </w:r>
    </w:p>
    <w:p w:rsidR="00373314" w:rsidRDefault="00142A2E">
      <w:r>
        <w:t>9. Appendix</w:t>
      </w:r>
    </w:p>
    <w:p w:rsidR="00373314" w:rsidRDefault="00142A2E">
      <w:r>
        <w:br w:type="page"/>
      </w:r>
    </w:p>
    <w:p w:rsidR="00373314" w:rsidRDefault="00142A2E">
      <w:pPr>
        <w:pStyle w:val="Heading1"/>
      </w:pPr>
      <w:r>
        <w:lastRenderedPageBreak/>
        <w:t>1. Introduction</w:t>
      </w:r>
    </w:p>
    <w:p w:rsidR="0088410D" w:rsidRDefault="0088410D">
      <w:r w:rsidRPr="0088410D">
        <w:rPr>
          <w:b/>
        </w:rPr>
        <w:t>Problem Statement:</w:t>
      </w:r>
      <w:r>
        <w:br/>
      </w:r>
      <w:r>
        <w:t>The project addresses the problem of predicting the survival of passengers aboard the Titanic based on various features such as age, sex, class, and ticket information. This problem is framed as a binary classification task, where the goal is to determine whether a passenger survived or not based on historical data</w:t>
      </w:r>
      <w:r>
        <w:t xml:space="preserve"> (</w:t>
      </w:r>
      <w:r w:rsidRPr="0088410D">
        <w:t>https://www.kaggle.com/competitions/titanic</w:t>
      </w:r>
      <w:r>
        <w:t>)</w:t>
      </w:r>
    </w:p>
    <w:p w:rsidR="00373314" w:rsidRDefault="0088410D">
      <w:r w:rsidRPr="0088410D">
        <w:rPr>
          <w:b/>
        </w:rPr>
        <w:t>Objective:</w:t>
      </w:r>
      <w:r>
        <w:br/>
      </w:r>
      <w:r>
        <w:t>The objective of the project is to build a machine learning model that accurately predicts the survival of passengers using the Titanic dataset. By analyzing the dataset, the project also aims to understand the key factors that influenced survival rates during the disaster</w:t>
      </w:r>
    </w:p>
    <w:p w:rsidR="0088410D" w:rsidRPr="0088410D" w:rsidRDefault="0088410D" w:rsidP="0088410D">
      <w:pPr>
        <w:rPr>
          <w:lang w:val="en-AU"/>
        </w:rPr>
      </w:pPr>
      <w:r w:rsidRPr="0088410D">
        <w:rPr>
          <w:b/>
        </w:rPr>
        <w:t>Dataset Overview:</w:t>
      </w:r>
      <w:r>
        <w:br/>
      </w:r>
      <w:r w:rsidRPr="0088410D">
        <w:rPr>
          <w:lang w:val="en-AU"/>
        </w:rPr>
        <w:t>The Titanic dataset contains information on 891 passengers, including features such as:</w:t>
      </w:r>
    </w:p>
    <w:p w:rsidR="0088410D" w:rsidRPr="0088410D" w:rsidRDefault="0088410D" w:rsidP="0088410D">
      <w:pPr>
        <w:numPr>
          <w:ilvl w:val="0"/>
          <w:numId w:val="12"/>
        </w:numPr>
        <w:rPr>
          <w:lang w:val="en-AU"/>
        </w:rPr>
      </w:pPr>
      <w:r w:rsidRPr="0088410D">
        <w:rPr>
          <w:b/>
          <w:bCs/>
          <w:lang w:val="en-AU"/>
        </w:rPr>
        <w:t>Survival</w:t>
      </w:r>
      <w:r w:rsidRPr="0088410D">
        <w:rPr>
          <w:lang w:val="en-AU"/>
        </w:rPr>
        <w:t xml:space="preserve"> (0 = No, 1 = Yes)</w:t>
      </w:r>
    </w:p>
    <w:p w:rsidR="0088410D" w:rsidRPr="0088410D" w:rsidRDefault="0088410D" w:rsidP="0088410D">
      <w:pPr>
        <w:numPr>
          <w:ilvl w:val="0"/>
          <w:numId w:val="12"/>
        </w:numPr>
        <w:rPr>
          <w:lang w:val="en-AU"/>
        </w:rPr>
      </w:pPr>
      <w:proofErr w:type="spellStart"/>
      <w:r w:rsidRPr="0088410D">
        <w:rPr>
          <w:b/>
          <w:bCs/>
          <w:lang w:val="en-AU"/>
        </w:rPr>
        <w:t>Pclass</w:t>
      </w:r>
      <w:proofErr w:type="spellEnd"/>
      <w:r w:rsidRPr="0088410D">
        <w:rPr>
          <w:lang w:val="en-AU"/>
        </w:rPr>
        <w:t xml:space="preserve"> (Passenger class: 1st, 2nd, 3rd)</w:t>
      </w:r>
    </w:p>
    <w:p w:rsidR="0088410D" w:rsidRPr="0088410D" w:rsidRDefault="0088410D" w:rsidP="0088410D">
      <w:pPr>
        <w:numPr>
          <w:ilvl w:val="0"/>
          <w:numId w:val="12"/>
        </w:numPr>
        <w:rPr>
          <w:lang w:val="en-AU"/>
        </w:rPr>
      </w:pPr>
      <w:r w:rsidRPr="0088410D">
        <w:rPr>
          <w:b/>
          <w:bCs/>
          <w:lang w:val="en-AU"/>
        </w:rPr>
        <w:t>Sex</w:t>
      </w:r>
    </w:p>
    <w:p w:rsidR="0088410D" w:rsidRPr="0088410D" w:rsidRDefault="0088410D" w:rsidP="0088410D">
      <w:pPr>
        <w:numPr>
          <w:ilvl w:val="0"/>
          <w:numId w:val="12"/>
        </w:numPr>
        <w:rPr>
          <w:lang w:val="en-AU"/>
        </w:rPr>
      </w:pPr>
      <w:r w:rsidRPr="0088410D">
        <w:rPr>
          <w:b/>
          <w:bCs/>
          <w:lang w:val="en-AU"/>
        </w:rPr>
        <w:t>Age</w:t>
      </w:r>
    </w:p>
    <w:p w:rsidR="0088410D" w:rsidRPr="0088410D" w:rsidRDefault="0088410D" w:rsidP="0088410D">
      <w:pPr>
        <w:numPr>
          <w:ilvl w:val="0"/>
          <w:numId w:val="12"/>
        </w:numPr>
        <w:rPr>
          <w:lang w:val="en-AU"/>
        </w:rPr>
      </w:pPr>
      <w:proofErr w:type="spellStart"/>
      <w:r w:rsidRPr="0088410D">
        <w:rPr>
          <w:b/>
          <w:bCs/>
          <w:lang w:val="en-AU"/>
        </w:rPr>
        <w:t>SibSp</w:t>
      </w:r>
      <w:proofErr w:type="spellEnd"/>
      <w:r w:rsidRPr="0088410D">
        <w:rPr>
          <w:lang w:val="en-AU"/>
        </w:rPr>
        <w:t xml:space="preserve"> (Number of siblings/spouses aboard)</w:t>
      </w:r>
    </w:p>
    <w:p w:rsidR="0088410D" w:rsidRPr="0088410D" w:rsidRDefault="0088410D" w:rsidP="0088410D">
      <w:pPr>
        <w:numPr>
          <w:ilvl w:val="0"/>
          <w:numId w:val="12"/>
        </w:numPr>
        <w:rPr>
          <w:lang w:val="en-AU"/>
        </w:rPr>
      </w:pPr>
      <w:r w:rsidRPr="0088410D">
        <w:rPr>
          <w:b/>
          <w:bCs/>
          <w:lang w:val="en-AU"/>
        </w:rPr>
        <w:t>Parch</w:t>
      </w:r>
      <w:r w:rsidRPr="0088410D">
        <w:rPr>
          <w:lang w:val="en-AU"/>
        </w:rPr>
        <w:t xml:space="preserve"> (Number of parents/children aboard)</w:t>
      </w:r>
    </w:p>
    <w:p w:rsidR="0088410D" w:rsidRPr="0088410D" w:rsidRDefault="0088410D" w:rsidP="0088410D">
      <w:pPr>
        <w:numPr>
          <w:ilvl w:val="0"/>
          <w:numId w:val="12"/>
        </w:numPr>
        <w:rPr>
          <w:lang w:val="en-AU"/>
        </w:rPr>
      </w:pPr>
      <w:r w:rsidRPr="0088410D">
        <w:rPr>
          <w:b/>
          <w:bCs/>
          <w:lang w:val="en-AU"/>
        </w:rPr>
        <w:t>Ticket</w:t>
      </w:r>
      <w:r w:rsidRPr="0088410D">
        <w:rPr>
          <w:lang w:val="en-AU"/>
        </w:rPr>
        <w:t xml:space="preserve"> (Ticket number)</w:t>
      </w:r>
    </w:p>
    <w:p w:rsidR="0088410D" w:rsidRPr="0088410D" w:rsidRDefault="0088410D" w:rsidP="0088410D">
      <w:pPr>
        <w:numPr>
          <w:ilvl w:val="0"/>
          <w:numId w:val="12"/>
        </w:numPr>
        <w:rPr>
          <w:lang w:val="en-AU"/>
        </w:rPr>
      </w:pPr>
      <w:r w:rsidRPr="0088410D">
        <w:rPr>
          <w:b/>
          <w:bCs/>
          <w:lang w:val="en-AU"/>
        </w:rPr>
        <w:t>Fare</w:t>
      </w:r>
      <w:r w:rsidRPr="0088410D">
        <w:rPr>
          <w:lang w:val="en-AU"/>
        </w:rPr>
        <w:t xml:space="preserve"> (Ticket fare)</w:t>
      </w:r>
    </w:p>
    <w:p w:rsidR="0088410D" w:rsidRPr="0088410D" w:rsidRDefault="0088410D" w:rsidP="0088410D">
      <w:pPr>
        <w:numPr>
          <w:ilvl w:val="0"/>
          <w:numId w:val="12"/>
        </w:numPr>
        <w:rPr>
          <w:lang w:val="en-AU"/>
        </w:rPr>
      </w:pPr>
      <w:r w:rsidRPr="0088410D">
        <w:rPr>
          <w:b/>
          <w:bCs/>
          <w:lang w:val="en-AU"/>
        </w:rPr>
        <w:t>Cabin</w:t>
      </w:r>
      <w:r w:rsidRPr="0088410D">
        <w:rPr>
          <w:lang w:val="en-AU"/>
        </w:rPr>
        <w:t xml:space="preserve"> (Cabin number, with many missing values)</w:t>
      </w:r>
    </w:p>
    <w:p w:rsidR="0088410D" w:rsidRPr="0088410D" w:rsidRDefault="0088410D" w:rsidP="0088410D">
      <w:pPr>
        <w:numPr>
          <w:ilvl w:val="0"/>
          <w:numId w:val="12"/>
        </w:numPr>
        <w:rPr>
          <w:lang w:val="en-AU"/>
        </w:rPr>
      </w:pPr>
      <w:r w:rsidRPr="0088410D">
        <w:rPr>
          <w:b/>
          <w:bCs/>
          <w:lang w:val="en-AU"/>
        </w:rPr>
        <w:t>Embarked</w:t>
      </w:r>
      <w:r w:rsidRPr="0088410D">
        <w:rPr>
          <w:lang w:val="en-AU"/>
        </w:rPr>
        <w:t xml:space="preserve"> (Port of embarkation: C = Cherbourg, Q = Queenstown, S = Southampton)</w:t>
      </w:r>
    </w:p>
    <w:p w:rsidR="00373314" w:rsidRDefault="00142A2E" w:rsidP="0088410D">
      <w:r>
        <w:t>2. Dataset Description</w:t>
      </w:r>
    </w:p>
    <w:p w:rsidR="0088410D" w:rsidRPr="00B307CD" w:rsidRDefault="00142A2E">
      <w:r>
        <w:t xml:space="preserve">- </w:t>
      </w:r>
      <w:r w:rsidRPr="0088410D">
        <w:rPr>
          <w:b/>
        </w:rPr>
        <w:t>Number of rows and columns.</w:t>
      </w:r>
      <w:r w:rsidR="0088410D">
        <w:rPr>
          <w:b/>
        </w:rPr>
        <w:br/>
      </w:r>
      <w:r w:rsidR="0088410D">
        <w:t xml:space="preserve">In the Titanic dataset, there are a total of </w:t>
      </w:r>
      <w:r w:rsidR="00B307CD">
        <w:rPr>
          <w:b/>
        </w:rPr>
        <w:t xml:space="preserve">11 </w:t>
      </w:r>
      <w:r w:rsidR="00B307CD">
        <w:t xml:space="preserve">columns and </w:t>
      </w:r>
      <w:r w:rsidR="00B307CD">
        <w:rPr>
          <w:b/>
        </w:rPr>
        <w:t xml:space="preserve">891 </w:t>
      </w:r>
      <w:r w:rsidR="00B307CD">
        <w:t>rows</w:t>
      </w:r>
    </w:p>
    <w:p w:rsidR="00373314" w:rsidRDefault="00B307CD">
      <w:r>
        <w:t>-</w:t>
      </w:r>
      <w:r>
        <w:rPr>
          <w:b/>
        </w:rPr>
        <w:t xml:space="preserve"> Missing Values</w:t>
      </w:r>
      <w:r>
        <w:rPr>
          <w:b/>
        </w:rPr>
        <w:br/>
      </w:r>
      <w:r w:rsidR="00142A2E">
        <w:br w:type="page"/>
      </w:r>
    </w:p>
    <w:p w:rsidR="00B307CD" w:rsidRDefault="00B307CD">
      <w:r>
        <w:lastRenderedPageBreak/>
        <w:t xml:space="preserve">There are </w:t>
      </w:r>
      <w:r>
        <w:rPr>
          <w:b/>
        </w:rPr>
        <w:t>868</w:t>
      </w:r>
      <w:r>
        <w:t xml:space="preserve"> missing values in the Train dataset, and </w:t>
      </w:r>
      <w:r>
        <w:rPr>
          <w:b/>
        </w:rPr>
        <w:t>413</w:t>
      </w:r>
      <w:r>
        <w:t xml:space="preserve"> missing values in the Test dataset</w:t>
      </w:r>
    </w:p>
    <w:p w:rsidR="00B307CD" w:rsidRPr="00B307CD" w:rsidRDefault="00B307CD" w:rsidP="00B307CD">
      <w:pPr>
        <w:rPr>
          <w:b/>
          <w:bCs/>
          <w:lang w:val="en-AU"/>
        </w:rPr>
      </w:pPr>
      <w:r w:rsidRPr="00B307CD">
        <w:rPr>
          <w:b/>
          <w:bCs/>
          <w:lang w:val="en-AU"/>
        </w:rPr>
        <w:t>Technologies Used</w:t>
      </w:r>
    </w:p>
    <w:p w:rsidR="00B307CD" w:rsidRPr="00B307CD" w:rsidRDefault="00B307CD" w:rsidP="00B307CD">
      <w:pPr>
        <w:numPr>
          <w:ilvl w:val="0"/>
          <w:numId w:val="13"/>
        </w:numPr>
        <w:rPr>
          <w:lang w:val="en-AU"/>
        </w:rPr>
      </w:pPr>
      <w:r w:rsidRPr="00B307CD">
        <w:rPr>
          <w:b/>
          <w:bCs/>
          <w:lang w:val="en-AU"/>
        </w:rPr>
        <w:t>Programming Language:</w:t>
      </w:r>
      <w:r w:rsidRPr="00B307CD">
        <w:rPr>
          <w:lang w:val="en-AU"/>
        </w:rPr>
        <w:t xml:space="preserve"> Python</w:t>
      </w:r>
    </w:p>
    <w:p w:rsidR="00B307CD" w:rsidRPr="00B307CD" w:rsidRDefault="00B307CD" w:rsidP="00B307CD">
      <w:pPr>
        <w:numPr>
          <w:ilvl w:val="0"/>
          <w:numId w:val="13"/>
        </w:numPr>
        <w:rPr>
          <w:lang w:val="en-AU"/>
        </w:rPr>
      </w:pPr>
      <w:r w:rsidRPr="00B307CD">
        <w:rPr>
          <w:b/>
          <w:bCs/>
          <w:lang w:val="en-AU"/>
        </w:rPr>
        <w:t>Libraries and Tools:</w:t>
      </w:r>
    </w:p>
    <w:p w:rsidR="00B307CD" w:rsidRPr="00B307CD" w:rsidRDefault="00B307CD" w:rsidP="00B307CD">
      <w:pPr>
        <w:numPr>
          <w:ilvl w:val="1"/>
          <w:numId w:val="13"/>
        </w:numPr>
        <w:rPr>
          <w:lang w:val="en-AU"/>
        </w:rPr>
      </w:pPr>
      <w:r w:rsidRPr="00B307CD">
        <w:rPr>
          <w:b/>
          <w:bCs/>
          <w:lang w:val="en-AU"/>
        </w:rPr>
        <w:t>Pandas</w:t>
      </w:r>
      <w:r w:rsidRPr="00B307CD">
        <w:rPr>
          <w:lang w:val="en-AU"/>
        </w:rPr>
        <w:t xml:space="preserve"> and </w:t>
      </w:r>
      <w:proofErr w:type="spellStart"/>
      <w:r w:rsidRPr="00B307CD">
        <w:rPr>
          <w:b/>
          <w:bCs/>
          <w:lang w:val="en-AU"/>
        </w:rPr>
        <w:t>NumPy</w:t>
      </w:r>
      <w:proofErr w:type="spellEnd"/>
      <w:r w:rsidRPr="00B307CD">
        <w:rPr>
          <w:lang w:val="en-AU"/>
        </w:rPr>
        <w:t xml:space="preserve"> for data manipulation and analysis</w:t>
      </w:r>
    </w:p>
    <w:p w:rsidR="00B307CD" w:rsidRPr="00B307CD" w:rsidRDefault="00B307CD" w:rsidP="00B307CD">
      <w:pPr>
        <w:numPr>
          <w:ilvl w:val="1"/>
          <w:numId w:val="13"/>
        </w:numPr>
        <w:rPr>
          <w:lang w:val="en-AU"/>
        </w:rPr>
      </w:pPr>
      <w:proofErr w:type="spellStart"/>
      <w:r w:rsidRPr="00B307CD">
        <w:rPr>
          <w:b/>
          <w:bCs/>
          <w:lang w:val="en-AU"/>
        </w:rPr>
        <w:t>Scikit</w:t>
      </w:r>
      <w:proofErr w:type="spellEnd"/>
      <w:r w:rsidRPr="00B307CD">
        <w:rPr>
          <w:b/>
          <w:bCs/>
          <w:lang w:val="en-AU"/>
        </w:rPr>
        <w:t>-learn</w:t>
      </w:r>
      <w:r w:rsidRPr="00B307CD">
        <w:rPr>
          <w:lang w:val="en-AU"/>
        </w:rPr>
        <w:t xml:space="preserve"> for building machine learning models</w:t>
      </w:r>
    </w:p>
    <w:p w:rsidR="00B307CD" w:rsidRPr="00B307CD" w:rsidRDefault="00B307CD" w:rsidP="00B307CD">
      <w:pPr>
        <w:numPr>
          <w:ilvl w:val="1"/>
          <w:numId w:val="13"/>
        </w:numPr>
        <w:rPr>
          <w:lang w:val="en-AU"/>
        </w:rPr>
      </w:pPr>
      <w:proofErr w:type="spellStart"/>
      <w:r w:rsidRPr="00B307CD">
        <w:rPr>
          <w:b/>
          <w:bCs/>
          <w:lang w:val="en-AU"/>
        </w:rPr>
        <w:t>Jupyter</w:t>
      </w:r>
      <w:proofErr w:type="spellEnd"/>
      <w:r w:rsidRPr="00B307CD">
        <w:rPr>
          <w:b/>
          <w:bCs/>
          <w:lang w:val="en-AU"/>
        </w:rPr>
        <w:t xml:space="preserve"> Notebook</w:t>
      </w:r>
      <w:r w:rsidRPr="00B307CD">
        <w:rPr>
          <w:lang w:val="en-AU"/>
        </w:rPr>
        <w:t xml:space="preserve"> for coding and experimentation​</w:t>
      </w:r>
    </w:p>
    <w:p w:rsidR="00373314" w:rsidRDefault="00142A2E">
      <w:pPr>
        <w:pStyle w:val="Heading1"/>
      </w:pPr>
      <w:r>
        <w:t>3. Exploratory Data Analysis (EDA)</w:t>
      </w:r>
    </w:p>
    <w:p w:rsidR="00373314" w:rsidRDefault="00142A2E">
      <w:pPr>
        <w:rPr>
          <w:b/>
        </w:rPr>
      </w:pPr>
      <w:r w:rsidRPr="00B307CD">
        <w:rPr>
          <w:b/>
        </w:rPr>
        <w:t>Summary statis</w:t>
      </w:r>
      <w:r w:rsidR="00B307CD">
        <w:rPr>
          <w:b/>
        </w:rPr>
        <w:t>tics (mean, median, mode, etc.)</w:t>
      </w:r>
    </w:p>
    <w:p w:rsidR="00B307CD" w:rsidRDefault="00B307CD">
      <w:pPr>
        <w:rPr>
          <w:b/>
        </w:rPr>
      </w:pPr>
      <w:r>
        <w:rPr>
          <w:b/>
        </w:rPr>
        <w:t xml:space="preserve">Central Tendency matrix: </w:t>
      </w:r>
    </w:p>
    <w:p w:rsidR="00142A2E" w:rsidRDefault="00142A2E">
      <w:r>
        <w:rPr>
          <w:b/>
        </w:rPr>
        <w:t xml:space="preserve">Train Dataset – </w:t>
      </w:r>
      <w:r>
        <w:t xml:space="preserve">(Cabin and Embarked column I used the mode to impute the missing values) and Use the </w:t>
      </w:r>
      <w:r w:rsidRPr="00142A2E">
        <w:rPr>
          <w:u w:val="single"/>
        </w:rPr>
        <w:t>mean</w:t>
      </w:r>
      <w:r>
        <w:t xml:space="preserve"> method to fill in the missing ages and change the Age column into ‘</w:t>
      </w:r>
      <w:proofErr w:type="spellStart"/>
      <w:r>
        <w:t>Column_Age</w:t>
      </w:r>
      <w:proofErr w:type="spellEnd"/>
      <w:r>
        <w:t>’</w:t>
      </w:r>
    </w:p>
    <w:p w:rsidR="00142A2E" w:rsidRPr="00142A2E" w:rsidRDefault="00142A2E">
      <w:r>
        <w:rPr>
          <w:b/>
        </w:rPr>
        <w:t>Test Dataset</w:t>
      </w:r>
      <w:r>
        <w:t xml:space="preserve"> - </w:t>
      </w:r>
      <w:bookmarkStart w:id="0" w:name="_GoBack"/>
      <w:bookmarkEnd w:id="0"/>
    </w:p>
    <w:p w:rsidR="00373314" w:rsidRDefault="00142A2E">
      <w:r>
        <w:t xml:space="preserve">Key </w:t>
      </w:r>
      <w:r>
        <w:t>insights gained from EDA should be highlighted.</w:t>
      </w:r>
    </w:p>
    <w:p w:rsidR="00373314" w:rsidRDefault="00142A2E">
      <w:r>
        <w:br w:type="page"/>
      </w:r>
    </w:p>
    <w:p w:rsidR="00373314" w:rsidRDefault="00142A2E">
      <w:pPr>
        <w:pStyle w:val="Heading1"/>
      </w:pPr>
      <w:r>
        <w:lastRenderedPageBreak/>
        <w:t>4. Data Preprocessing</w:t>
      </w:r>
    </w:p>
    <w:p w:rsidR="00373314" w:rsidRDefault="00142A2E">
      <w:r>
        <w:t>Describe the steps taken to prepare the dataset for modeling:</w:t>
      </w:r>
    </w:p>
    <w:p w:rsidR="00373314" w:rsidRDefault="00142A2E">
      <w:r>
        <w:t>- Handling missing values.</w:t>
      </w:r>
    </w:p>
    <w:p w:rsidR="00373314" w:rsidRDefault="00142A2E">
      <w:r>
        <w:t>- Feature engineering.</w:t>
      </w:r>
    </w:p>
    <w:p w:rsidR="00373314" w:rsidRDefault="00142A2E">
      <w:r>
        <w:t>- Encoding categorical variables.</w:t>
      </w:r>
    </w:p>
    <w:p w:rsidR="00373314" w:rsidRDefault="00142A2E">
      <w:r>
        <w:t>- Data normalization or scaling.</w:t>
      </w:r>
    </w:p>
    <w:p w:rsidR="00373314" w:rsidRDefault="00142A2E">
      <w:r>
        <w:t>Inclu</w:t>
      </w:r>
      <w:r>
        <w:t>de code snippets or explanations for each major preprocessing step.</w:t>
      </w:r>
    </w:p>
    <w:p w:rsidR="00373314" w:rsidRDefault="00142A2E">
      <w:r>
        <w:br w:type="page"/>
      </w:r>
    </w:p>
    <w:p w:rsidR="00373314" w:rsidRDefault="00142A2E">
      <w:pPr>
        <w:pStyle w:val="Heading1"/>
      </w:pPr>
      <w:r>
        <w:lastRenderedPageBreak/>
        <w:t>5. Modeling</w:t>
      </w:r>
    </w:p>
    <w:p w:rsidR="00373314" w:rsidRDefault="00142A2E">
      <w:r>
        <w:t>**Model Selection:** List the models you tried (e.g., Logistic Regression, Decision Trees, etc.).</w:t>
      </w:r>
    </w:p>
    <w:p w:rsidR="00373314" w:rsidRDefault="00142A2E">
      <w:r>
        <w:t>**Model Training:** Explain how the data was split into training and testing</w:t>
      </w:r>
      <w:r>
        <w:t xml:space="preserve"> sets.</w:t>
      </w:r>
    </w:p>
    <w:p w:rsidR="00373314" w:rsidRDefault="00142A2E">
      <w:r>
        <w:t>**Hyperparameter Tuning:** Describe the tuning process if applicable.</w:t>
      </w:r>
    </w:p>
    <w:p w:rsidR="00373314" w:rsidRDefault="00142A2E">
      <w:r>
        <w:t>**Evaluation Metrics:** Mention metrics used to evaluate model performance.</w:t>
      </w:r>
    </w:p>
    <w:p w:rsidR="00373314" w:rsidRDefault="00142A2E">
      <w:r>
        <w:br w:type="page"/>
      </w:r>
    </w:p>
    <w:p w:rsidR="00373314" w:rsidRDefault="00142A2E">
      <w:pPr>
        <w:pStyle w:val="Heading1"/>
      </w:pPr>
      <w:r>
        <w:lastRenderedPageBreak/>
        <w:t>6. Results</w:t>
      </w:r>
    </w:p>
    <w:p w:rsidR="00373314" w:rsidRDefault="00142A2E">
      <w:r>
        <w:t>Present the performance of the models you tested:</w:t>
      </w:r>
    </w:p>
    <w:p w:rsidR="00373314" w:rsidRDefault="00142A2E">
      <w:r>
        <w:t xml:space="preserve">- Include a table comparing metrics for </w:t>
      </w:r>
      <w:r>
        <w:t>each model.</w:t>
      </w:r>
    </w:p>
    <w:p w:rsidR="00373314" w:rsidRDefault="00142A2E">
      <w:r>
        <w:t>- Explain which model performed best and why.</w:t>
      </w:r>
    </w:p>
    <w:p w:rsidR="00373314" w:rsidRDefault="00142A2E">
      <w:r>
        <w:br w:type="page"/>
      </w:r>
    </w:p>
    <w:p w:rsidR="00373314" w:rsidRDefault="00142A2E">
      <w:pPr>
        <w:pStyle w:val="Heading1"/>
      </w:pPr>
      <w:r>
        <w:lastRenderedPageBreak/>
        <w:t>7. Conclusion</w:t>
      </w:r>
    </w:p>
    <w:p w:rsidR="00373314" w:rsidRDefault="00142A2E">
      <w:r>
        <w:t>Summarize your findings and the overall performance of the model.</w:t>
      </w:r>
    </w:p>
    <w:p w:rsidR="00373314" w:rsidRDefault="00142A2E">
      <w:r>
        <w:t>Discuss the strengths and limitations of your approach.</w:t>
      </w:r>
    </w:p>
    <w:p w:rsidR="00373314" w:rsidRDefault="00142A2E">
      <w:r>
        <w:t>Mention potential improvements.</w:t>
      </w:r>
    </w:p>
    <w:p w:rsidR="00373314" w:rsidRDefault="00142A2E">
      <w:r>
        <w:br w:type="page"/>
      </w:r>
    </w:p>
    <w:p w:rsidR="00373314" w:rsidRDefault="00142A2E">
      <w:pPr>
        <w:pStyle w:val="Heading1"/>
      </w:pPr>
      <w:r>
        <w:lastRenderedPageBreak/>
        <w:t>8. Future Work</w:t>
      </w:r>
    </w:p>
    <w:p w:rsidR="00373314" w:rsidRDefault="00142A2E">
      <w:r>
        <w:t xml:space="preserve">Highlight </w:t>
      </w:r>
      <w:r>
        <w:t>opportunities for extending the project:</w:t>
      </w:r>
    </w:p>
    <w:p w:rsidR="00373314" w:rsidRDefault="00142A2E">
      <w:r>
        <w:t>- Implementing neural networks.</w:t>
      </w:r>
    </w:p>
    <w:p w:rsidR="00373314" w:rsidRDefault="00142A2E">
      <w:r>
        <w:t>- Using different datasets.</w:t>
      </w:r>
    </w:p>
    <w:p w:rsidR="00373314" w:rsidRDefault="00142A2E">
      <w:r>
        <w:t>- Deploying the model as a web application or API.</w:t>
      </w:r>
    </w:p>
    <w:p w:rsidR="00373314" w:rsidRDefault="00142A2E">
      <w:r>
        <w:br w:type="page"/>
      </w:r>
    </w:p>
    <w:p w:rsidR="00373314" w:rsidRDefault="00142A2E">
      <w:pPr>
        <w:pStyle w:val="Heading1"/>
      </w:pPr>
      <w:r>
        <w:lastRenderedPageBreak/>
        <w:t>9. Appendix</w:t>
      </w:r>
    </w:p>
    <w:p w:rsidR="00373314" w:rsidRDefault="00142A2E">
      <w:r>
        <w:t>**Code:** Include or link to your project code.</w:t>
      </w:r>
    </w:p>
    <w:p w:rsidR="00373314" w:rsidRDefault="00142A2E">
      <w:r>
        <w:t>**References:** Cite any external resource</w:t>
      </w:r>
      <w:r>
        <w:t>s, datasets, or tutorials used.</w:t>
      </w:r>
    </w:p>
    <w:p w:rsidR="00373314" w:rsidRDefault="00142A2E">
      <w:r>
        <w:t>**Additional Visuals:** Include additional charts or tables if necessary.</w:t>
      </w:r>
    </w:p>
    <w:sectPr w:rsidR="003733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585B7B"/>
    <w:multiLevelType w:val="multilevel"/>
    <w:tmpl w:val="8E9A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D17A5"/>
    <w:multiLevelType w:val="multilevel"/>
    <w:tmpl w:val="B442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A1AA9"/>
    <w:multiLevelType w:val="multilevel"/>
    <w:tmpl w:val="DFB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03DA8"/>
    <w:multiLevelType w:val="multilevel"/>
    <w:tmpl w:val="11FAE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42A2E"/>
    <w:rsid w:val="0015074B"/>
    <w:rsid w:val="0029639D"/>
    <w:rsid w:val="00326F90"/>
    <w:rsid w:val="00373314"/>
    <w:rsid w:val="0088410D"/>
    <w:rsid w:val="00AA1D8D"/>
    <w:rsid w:val="00B307C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5A61F"/>
  <w14:defaultImageDpi w14:val="300"/>
  <w15:docId w15:val="{DD3AA07B-E333-4471-8AF4-146E5430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8410D"/>
    <w:rPr>
      <w:rFonts w:ascii="Times New Roman" w:hAnsi="Times New Roman" w:cs="Times New Roman"/>
      <w:sz w:val="24"/>
      <w:szCs w:val="24"/>
    </w:rPr>
  </w:style>
  <w:style w:type="character" w:styleId="Hyperlink">
    <w:name w:val="Hyperlink"/>
    <w:basedOn w:val="DefaultParagraphFont"/>
    <w:uiPriority w:val="99"/>
    <w:unhideWhenUsed/>
    <w:rsid w:val="008841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750499">
      <w:bodyDiv w:val="1"/>
      <w:marLeft w:val="0"/>
      <w:marRight w:val="0"/>
      <w:marTop w:val="0"/>
      <w:marBottom w:val="0"/>
      <w:divBdr>
        <w:top w:val="none" w:sz="0" w:space="0" w:color="auto"/>
        <w:left w:val="none" w:sz="0" w:space="0" w:color="auto"/>
        <w:bottom w:val="none" w:sz="0" w:space="0" w:color="auto"/>
        <w:right w:val="none" w:sz="0" w:space="0" w:color="auto"/>
      </w:divBdr>
    </w:div>
    <w:div w:id="902176162">
      <w:bodyDiv w:val="1"/>
      <w:marLeft w:val="0"/>
      <w:marRight w:val="0"/>
      <w:marTop w:val="0"/>
      <w:marBottom w:val="0"/>
      <w:divBdr>
        <w:top w:val="none" w:sz="0" w:space="0" w:color="auto"/>
        <w:left w:val="none" w:sz="0" w:space="0" w:color="auto"/>
        <w:bottom w:val="none" w:sz="0" w:space="0" w:color="auto"/>
        <w:right w:val="none" w:sz="0" w:space="0" w:color="auto"/>
      </w:divBdr>
    </w:div>
    <w:div w:id="1050955108">
      <w:bodyDiv w:val="1"/>
      <w:marLeft w:val="0"/>
      <w:marRight w:val="0"/>
      <w:marTop w:val="0"/>
      <w:marBottom w:val="0"/>
      <w:divBdr>
        <w:top w:val="none" w:sz="0" w:space="0" w:color="auto"/>
        <w:left w:val="none" w:sz="0" w:space="0" w:color="auto"/>
        <w:bottom w:val="none" w:sz="0" w:space="0" w:color="auto"/>
        <w:right w:val="none" w:sz="0" w:space="0" w:color="auto"/>
      </w:divBdr>
      <w:divsChild>
        <w:div w:id="518663349">
          <w:marLeft w:val="0"/>
          <w:marRight w:val="0"/>
          <w:marTop w:val="0"/>
          <w:marBottom w:val="0"/>
          <w:divBdr>
            <w:top w:val="none" w:sz="0" w:space="0" w:color="auto"/>
            <w:left w:val="none" w:sz="0" w:space="0" w:color="auto"/>
            <w:bottom w:val="none" w:sz="0" w:space="0" w:color="auto"/>
            <w:right w:val="none" w:sz="0" w:space="0" w:color="auto"/>
          </w:divBdr>
        </w:div>
        <w:div w:id="1079719287">
          <w:marLeft w:val="0"/>
          <w:marRight w:val="0"/>
          <w:marTop w:val="0"/>
          <w:marBottom w:val="0"/>
          <w:divBdr>
            <w:top w:val="none" w:sz="0" w:space="0" w:color="auto"/>
            <w:left w:val="none" w:sz="0" w:space="0" w:color="auto"/>
            <w:bottom w:val="none" w:sz="0" w:space="0" w:color="auto"/>
            <w:right w:val="none" w:sz="0" w:space="0" w:color="auto"/>
          </w:divBdr>
        </w:div>
      </w:divsChild>
    </w:div>
    <w:div w:id="1353410751">
      <w:bodyDiv w:val="1"/>
      <w:marLeft w:val="0"/>
      <w:marRight w:val="0"/>
      <w:marTop w:val="0"/>
      <w:marBottom w:val="0"/>
      <w:divBdr>
        <w:top w:val="none" w:sz="0" w:space="0" w:color="auto"/>
        <w:left w:val="none" w:sz="0" w:space="0" w:color="auto"/>
        <w:bottom w:val="none" w:sz="0" w:space="0" w:color="auto"/>
        <w:right w:val="none" w:sz="0" w:space="0" w:color="auto"/>
      </w:divBdr>
    </w:div>
    <w:div w:id="1682127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1B04A-6890-4A48-8162-842C49BF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Rose Palom</cp:lastModifiedBy>
  <cp:revision>2</cp:revision>
  <dcterms:created xsi:type="dcterms:W3CDTF">2013-12-23T23:15:00Z</dcterms:created>
  <dcterms:modified xsi:type="dcterms:W3CDTF">2024-11-25T02:14:00Z</dcterms:modified>
  <cp:category/>
</cp:coreProperties>
</file>